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7F0" w:rsidRDefault="00E2374B" w:rsidP="00073405">
      <w:pPr>
        <w:pStyle w:val="Subtitle"/>
        <w:spacing w:line="276" w:lineRule="auto"/>
        <w:jc w:val="center"/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  <w:lang w:val="bg-BG"/>
        </w:rPr>
        <w:t>Маш</w:t>
      </w:r>
      <w:bookmarkStart w:id="0" w:name="_GoBack"/>
      <w:bookmarkEnd w:id="0"/>
      <w:r>
        <w:rPr>
          <w:color w:val="000000" w:themeColor="text1"/>
          <w:sz w:val="52"/>
          <w:szCs w:val="52"/>
          <w:lang w:val="bg-BG"/>
        </w:rPr>
        <w:t>ина на Тюринг</w:t>
      </w:r>
    </w:p>
    <w:p w:rsidR="00A338EC" w:rsidRPr="00A338EC" w:rsidRDefault="00A338EC" w:rsidP="00A338EC">
      <w:pPr>
        <w:pStyle w:val="Subtitle"/>
        <w:spacing w:line="276" w:lineRule="auto"/>
        <w:rPr>
          <w:color w:val="000000" w:themeColor="text1"/>
          <w:lang w:val="bg-BG"/>
        </w:rPr>
      </w:pPr>
      <w:r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  <w:lang w:val="bg-BG"/>
        </w:rPr>
        <w:t xml:space="preserve">Всяка Машина на Тюринг наследява класовете </w:t>
      </w:r>
      <w:r>
        <w:rPr>
          <w:color w:val="000000" w:themeColor="text1"/>
          <w:sz w:val="22"/>
          <w:szCs w:val="22"/>
        </w:rPr>
        <w:t xml:space="preserve">Strip </w:t>
      </w:r>
      <w:r>
        <w:rPr>
          <w:color w:val="000000" w:themeColor="text1"/>
          <w:sz w:val="22"/>
          <w:szCs w:val="22"/>
          <w:lang w:val="bg-BG"/>
        </w:rPr>
        <w:t xml:space="preserve">и </w:t>
      </w:r>
      <w:proofErr w:type="spellStart"/>
      <w:r>
        <w:rPr>
          <w:color w:val="000000" w:themeColor="text1"/>
          <w:sz w:val="22"/>
          <w:szCs w:val="22"/>
        </w:rPr>
        <w:t>deltaFunction</w:t>
      </w:r>
      <w:proofErr w:type="spellEnd"/>
      <w:r>
        <w:rPr>
          <w:color w:val="000000" w:themeColor="text1"/>
          <w:sz w:val="22"/>
          <w:szCs w:val="22"/>
          <w:lang w:val="bg-BG"/>
        </w:rPr>
        <w:t xml:space="preserve"> и също така има единствена член данна</w:t>
      </w:r>
      <w:r>
        <w:rPr>
          <w:color w:val="000000" w:themeColor="text1"/>
          <w:sz w:val="22"/>
          <w:szCs w:val="22"/>
        </w:rPr>
        <w:t xml:space="preserve"> char*</w:t>
      </w:r>
      <w:r>
        <w:rPr>
          <w:color w:val="000000" w:themeColor="text1"/>
          <w:sz w:val="22"/>
          <w:szCs w:val="22"/>
          <w:lang w:val="bg-BG"/>
        </w:rPr>
        <w:t xml:space="preserve"> </w:t>
      </w:r>
      <w:r>
        <w:rPr>
          <w:color w:val="000000" w:themeColor="text1"/>
          <w:sz w:val="22"/>
          <w:szCs w:val="22"/>
        </w:rPr>
        <w:t xml:space="preserve">head, </w:t>
      </w:r>
      <w:proofErr w:type="spellStart"/>
      <w:r>
        <w:rPr>
          <w:color w:val="000000" w:themeColor="text1"/>
          <w:sz w:val="22"/>
          <w:szCs w:val="22"/>
        </w:rPr>
        <w:t>която</w:t>
      </w:r>
      <w:proofErr w:type="spellEnd"/>
      <w:r>
        <w:rPr>
          <w:color w:val="000000" w:themeColor="text1"/>
          <w:sz w:val="22"/>
          <w:szCs w:val="22"/>
        </w:rPr>
        <w:t xml:space="preserve"> е </w:t>
      </w:r>
      <w:proofErr w:type="spellStart"/>
      <w:r>
        <w:rPr>
          <w:color w:val="000000" w:themeColor="text1"/>
          <w:sz w:val="22"/>
          <w:szCs w:val="22"/>
        </w:rPr>
        <w:t>указател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към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символ</w:t>
      </w:r>
      <w:proofErr w:type="spellEnd"/>
      <w:r>
        <w:rPr>
          <w:color w:val="000000" w:themeColor="text1"/>
          <w:sz w:val="22"/>
          <w:szCs w:val="22"/>
        </w:rPr>
        <w:t xml:space="preserve"> в char* strip </w:t>
      </w:r>
      <w:r>
        <w:rPr>
          <w:color w:val="000000" w:themeColor="text1"/>
          <w:sz w:val="22"/>
          <w:szCs w:val="22"/>
          <w:lang w:val="bg-BG"/>
        </w:rPr>
        <w:t xml:space="preserve">в </w:t>
      </w:r>
      <w:r>
        <w:rPr>
          <w:color w:val="000000" w:themeColor="text1"/>
          <w:sz w:val="22"/>
          <w:szCs w:val="22"/>
        </w:rPr>
        <w:t>Strip</w:t>
      </w:r>
      <w:r>
        <w:rPr>
          <w:color w:val="000000" w:themeColor="text1"/>
          <w:sz w:val="22"/>
          <w:szCs w:val="22"/>
          <w:lang w:val="bg-BG"/>
        </w:rPr>
        <w:t xml:space="preserve"> частта на машината. Делта функцията представлява детерминиран автомат. Всяка функция има масив от състояния (</w:t>
      </w:r>
      <w:r>
        <w:rPr>
          <w:color w:val="000000" w:themeColor="text1"/>
          <w:sz w:val="22"/>
          <w:szCs w:val="22"/>
        </w:rPr>
        <w:t>State*)</w:t>
      </w:r>
      <w:r>
        <w:rPr>
          <w:color w:val="000000" w:themeColor="text1"/>
          <w:sz w:val="22"/>
          <w:szCs w:val="22"/>
          <w:lang w:val="bg-BG"/>
        </w:rPr>
        <w:t xml:space="preserve">, указател към начално състояние, указател към финално състояние (машината може да има и финални </w:t>
      </w:r>
      <w:r>
        <w:rPr>
          <w:color w:val="000000" w:themeColor="text1"/>
          <w:sz w:val="22"/>
          <w:szCs w:val="22"/>
        </w:rPr>
        <w:t xml:space="preserve">True </w:t>
      </w:r>
      <w:r>
        <w:rPr>
          <w:color w:val="000000" w:themeColor="text1"/>
          <w:sz w:val="22"/>
          <w:szCs w:val="22"/>
          <w:lang w:val="bg-BG"/>
        </w:rPr>
        <w:t xml:space="preserve">и </w:t>
      </w:r>
      <w:r>
        <w:rPr>
          <w:color w:val="000000" w:themeColor="text1"/>
          <w:sz w:val="22"/>
          <w:szCs w:val="22"/>
        </w:rPr>
        <w:t xml:space="preserve">False </w:t>
      </w:r>
      <w:r>
        <w:rPr>
          <w:color w:val="000000" w:themeColor="text1"/>
          <w:sz w:val="22"/>
          <w:szCs w:val="22"/>
          <w:lang w:val="bg-BG"/>
        </w:rPr>
        <w:t xml:space="preserve">състояния), указател към текущото състояние и размер. Всяко </w:t>
      </w:r>
      <w:r>
        <w:rPr>
          <w:color w:val="000000" w:themeColor="text1"/>
          <w:sz w:val="22"/>
          <w:szCs w:val="22"/>
        </w:rPr>
        <w:t xml:space="preserve">State </w:t>
      </w:r>
      <w:r>
        <w:rPr>
          <w:color w:val="000000" w:themeColor="text1"/>
          <w:sz w:val="22"/>
          <w:szCs w:val="22"/>
          <w:lang w:val="bg-BG"/>
        </w:rPr>
        <w:t xml:space="preserve">се състои от име (един сомвол) и низ който представлява преходите. Низът се разглежда като групи от четворки. Всяка четворка е от вида </w:t>
      </w:r>
      <w:proofErr w:type="spellStart"/>
      <w:r w:rsidRPr="00A338EC">
        <w:rPr>
          <w:i/>
          <w:color w:val="000000" w:themeColor="text1"/>
          <w:sz w:val="22"/>
          <w:szCs w:val="22"/>
        </w:rPr>
        <w:t>aQTb</w:t>
      </w:r>
      <w:proofErr w:type="spellEnd"/>
      <w:r>
        <w:rPr>
          <w:color w:val="000000" w:themeColor="text1"/>
          <w:sz w:val="22"/>
          <w:szCs w:val="22"/>
          <w:lang w:val="bg-BG"/>
        </w:rPr>
        <w:t xml:space="preserve"> където </w:t>
      </w:r>
      <w:r w:rsidRPr="00A338EC">
        <w:rPr>
          <w:i/>
          <w:color w:val="000000" w:themeColor="text1"/>
          <w:sz w:val="22"/>
          <w:szCs w:val="22"/>
        </w:rPr>
        <w:t>a</w:t>
      </w:r>
      <w:r>
        <w:rPr>
          <w:color w:val="000000" w:themeColor="text1"/>
          <w:sz w:val="22"/>
          <w:szCs w:val="22"/>
          <w:lang w:val="bg-BG"/>
        </w:rPr>
        <w:t xml:space="preserve"> е буква с която се извърша прехода </w:t>
      </w:r>
      <w:r w:rsidRPr="00A338EC">
        <w:rPr>
          <w:i/>
          <w:color w:val="000000" w:themeColor="text1"/>
          <w:sz w:val="22"/>
          <w:szCs w:val="22"/>
        </w:rPr>
        <w:t>Q</w:t>
      </w:r>
      <w:r>
        <w:rPr>
          <w:i/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  <w:lang w:val="bg-BG"/>
        </w:rPr>
        <w:t>е състоянието в което отива с тази буква</w:t>
      </w:r>
      <w:r>
        <w:rPr>
          <w:color w:val="000000" w:themeColor="text1"/>
          <w:sz w:val="22"/>
          <w:szCs w:val="22"/>
        </w:rPr>
        <w:t xml:space="preserve">, </w:t>
      </w:r>
      <w:r>
        <w:rPr>
          <w:i/>
          <w:color w:val="000000" w:themeColor="text1"/>
          <w:sz w:val="22"/>
          <w:szCs w:val="22"/>
        </w:rPr>
        <w:t>T</w:t>
      </w:r>
      <w:r>
        <w:rPr>
          <w:i/>
        </w:rPr>
        <w:t xml:space="preserve"> </w:t>
      </w:r>
      <w:r>
        <w:rPr>
          <w:color w:val="000000" w:themeColor="text1"/>
          <w:lang w:val="bg-BG"/>
        </w:rPr>
        <w:t xml:space="preserve">принадлежи на множеството </w:t>
      </w:r>
      <w:r>
        <w:rPr>
          <w:color w:val="000000" w:themeColor="text1"/>
        </w:rPr>
        <w:t xml:space="preserve">{L, R, N} и </w:t>
      </w:r>
      <w:proofErr w:type="spellStart"/>
      <w:r>
        <w:rPr>
          <w:color w:val="000000" w:themeColor="text1"/>
        </w:rPr>
        <w:t>представлява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посоката</w:t>
      </w:r>
      <w:proofErr w:type="spellEnd"/>
      <w:r>
        <w:rPr>
          <w:color w:val="000000" w:themeColor="text1"/>
        </w:rPr>
        <w:t xml:space="preserve"> в </w:t>
      </w:r>
      <w:proofErr w:type="spellStart"/>
      <w:r>
        <w:rPr>
          <w:color w:val="000000" w:themeColor="text1"/>
        </w:rPr>
        <w:t>която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трябва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да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се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придвижи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главата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на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машината</w:t>
      </w:r>
      <w:proofErr w:type="spellEnd"/>
      <w:r>
        <w:rPr>
          <w:color w:val="000000" w:themeColor="text1"/>
        </w:rPr>
        <w:t xml:space="preserve">, </w:t>
      </w:r>
      <w:r>
        <w:rPr>
          <w:i/>
          <w:color w:val="000000" w:themeColor="text1"/>
        </w:rPr>
        <w:t xml:space="preserve">b </w:t>
      </w:r>
      <w:r>
        <w:rPr>
          <w:color w:val="000000" w:themeColor="text1"/>
        </w:rPr>
        <w:t xml:space="preserve">е </w:t>
      </w:r>
      <w:proofErr w:type="spellStart"/>
      <w:r>
        <w:rPr>
          <w:color w:val="000000" w:themeColor="text1"/>
        </w:rPr>
        <w:t>буквата</w:t>
      </w:r>
      <w:proofErr w:type="spellEnd"/>
      <w:r>
        <w:rPr>
          <w:color w:val="000000" w:themeColor="text1"/>
        </w:rPr>
        <w:t xml:space="preserve"> с </w:t>
      </w:r>
      <w:proofErr w:type="spellStart"/>
      <w:r>
        <w:rPr>
          <w:color w:val="000000" w:themeColor="text1"/>
        </w:rPr>
        <w:t>която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трябва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да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се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  <w:lang w:val="bg-BG"/>
        </w:rPr>
        <w:t>запише на лентата. Когато се пусне машината, тя извършва операцията над функцията докато не се достигне финално състояние (възможно е никога да не завърши работа).</w:t>
      </w:r>
    </w:p>
    <w:p w:rsidR="007E3400" w:rsidRPr="007E3400" w:rsidRDefault="001937F0" w:rsidP="00073405">
      <w:pPr>
        <w:pStyle w:val="Subtitle"/>
        <w:numPr>
          <w:ilvl w:val="0"/>
          <w:numId w:val="21"/>
        </w:numPr>
        <w:spacing w:line="276" w:lineRule="auto"/>
        <w:rPr>
          <w:color w:val="000000" w:themeColor="text1"/>
          <w:sz w:val="22"/>
          <w:szCs w:val="22"/>
        </w:rPr>
      </w:pPr>
      <w:r w:rsidRPr="00A338EC">
        <w:rPr>
          <w:b/>
          <w:color w:val="0070C0"/>
          <w:sz w:val="28"/>
          <w:szCs w:val="28"/>
        </w:rPr>
        <w:t xml:space="preserve">Class </w:t>
      </w:r>
      <w:r w:rsidR="00E2374B" w:rsidRPr="00A338EC">
        <w:rPr>
          <w:b/>
          <w:color w:val="000000" w:themeColor="text1"/>
          <w:sz w:val="28"/>
          <w:szCs w:val="28"/>
        </w:rPr>
        <w:t>State</w:t>
      </w:r>
      <w:r w:rsidRPr="00A338EC">
        <w:rPr>
          <w:color w:val="000000" w:themeColor="text1"/>
          <w:sz w:val="22"/>
          <w:szCs w:val="22"/>
          <w:lang w:val="bg-BG"/>
        </w:rPr>
        <w:br/>
        <w:t xml:space="preserve">1.1 </w:t>
      </w:r>
      <w:r w:rsidRPr="00A338EC">
        <w:rPr>
          <w:b/>
          <w:color w:val="000000" w:themeColor="text1"/>
          <w:sz w:val="22"/>
          <w:szCs w:val="22"/>
          <w:lang w:val="bg-BG"/>
        </w:rPr>
        <w:t>член данни:</w:t>
      </w:r>
      <w:r w:rsidRPr="00A338EC">
        <w:rPr>
          <w:color w:val="000000" w:themeColor="text1"/>
          <w:sz w:val="22"/>
          <w:szCs w:val="22"/>
          <w:lang w:val="bg-BG"/>
        </w:rPr>
        <w:t xml:space="preserve"> </w:t>
      </w:r>
      <w:r w:rsidRPr="00A338EC">
        <w:rPr>
          <w:color w:val="000000" w:themeColor="text1"/>
          <w:sz w:val="22"/>
          <w:szCs w:val="22"/>
          <w:lang w:val="bg-BG"/>
        </w:rPr>
        <w:br/>
      </w:r>
      <w:r w:rsidRPr="00A338EC">
        <w:rPr>
          <w:color w:val="000000" w:themeColor="text1"/>
          <w:sz w:val="22"/>
          <w:szCs w:val="22"/>
          <w:lang w:val="bg-BG"/>
        </w:rPr>
        <w:tab/>
      </w:r>
      <w:r w:rsidR="00A338EC" w:rsidRPr="00640AE3">
        <w:rPr>
          <w:b/>
          <w:color w:val="0070C0"/>
          <w:sz w:val="22"/>
          <w:szCs w:val="22"/>
        </w:rPr>
        <w:t xml:space="preserve">char </w:t>
      </w:r>
      <w:r w:rsidR="00A338EC" w:rsidRPr="00640AE3">
        <w:rPr>
          <w:b/>
          <w:color w:val="000000" w:themeColor="text1"/>
          <w:sz w:val="22"/>
          <w:szCs w:val="22"/>
        </w:rPr>
        <w:t>name</w:t>
      </w:r>
      <w:r w:rsidR="00A338EC">
        <w:rPr>
          <w:color w:val="000000" w:themeColor="text1"/>
          <w:sz w:val="22"/>
          <w:szCs w:val="22"/>
        </w:rPr>
        <w:t xml:space="preserve"> – </w:t>
      </w:r>
      <w:r w:rsidR="00A338EC">
        <w:rPr>
          <w:color w:val="000000" w:themeColor="text1"/>
          <w:sz w:val="22"/>
          <w:szCs w:val="22"/>
          <w:lang w:val="bg-BG"/>
        </w:rPr>
        <w:t>името на състоянието (един сомвол).</w:t>
      </w:r>
      <w:r w:rsidR="00A338EC">
        <w:rPr>
          <w:color w:val="000000" w:themeColor="text1"/>
          <w:sz w:val="22"/>
          <w:szCs w:val="22"/>
          <w:lang w:val="bg-BG"/>
        </w:rPr>
        <w:br/>
      </w:r>
      <w:r w:rsidR="00A338EC">
        <w:rPr>
          <w:color w:val="000000" w:themeColor="text1"/>
          <w:sz w:val="22"/>
          <w:szCs w:val="22"/>
          <w:lang w:val="bg-BG"/>
        </w:rPr>
        <w:tab/>
      </w:r>
      <w:proofErr w:type="gramStart"/>
      <w:r w:rsidR="00A338EC" w:rsidRPr="00640AE3">
        <w:rPr>
          <w:b/>
          <w:color w:val="0070C0"/>
          <w:sz w:val="22"/>
          <w:szCs w:val="22"/>
        </w:rPr>
        <w:t>char</w:t>
      </w:r>
      <w:proofErr w:type="gramEnd"/>
      <w:r w:rsidR="00A338EC" w:rsidRPr="00640AE3">
        <w:rPr>
          <w:b/>
          <w:color w:val="000000" w:themeColor="text1"/>
          <w:sz w:val="22"/>
          <w:szCs w:val="22"/>
        </w:rPr>
        <w:t>* transitions</w:t>
      </w:r>
      <w:r w:rsidR="00A338EC">
        <w:rPr>
          <w:color w:val="000000" w:themeColor="text1"/>
          <w:sz w:val="22"/>
          <w:szCs w:val="22"/>
        </w:rPr>
        <w:t xml:space="preserve"> – </w:t>
      </w:r>
      <w:r w:rsidR="00A338EC">
        <w:rPr>
          <w:color w:val="000000" w:themeColor="text1"/>
          <w:sz w:val="22"/>
          <w:szCs w:val="22"/>
          <w:lang w:val="bg-BG"/>
        </w:rPr>
        <w:t>преходите на това състояние.</w:t>
      </w:r>
      <w:r w:rsidR="00A338EC">
        <w:rPr>
          <w:color w:val="000000" w:themeColor="text1"/>
          <w:sz w:val="22"/>
          <w:szCs w:val="22"/>
          <w:lang w:val="bg-BG"/>
        </w:rPr>
        <w:br/>
        <w:t xml:space="preserve">1.2 </w:t>
      </w:r>
      <w:r w:rsidR="00A338EC" w:rsidRPr="00640AE3">
        <w:rPr>
          <w:b/>
          <w:color w:val="000000" w:themeColor="text1"/>
          <w:sz w:val="22"/>
          <w:szCs w:val="22"/>
          <w:lang w:val="bg-BG"/>
        </w:rPr>
        <w:t>конструктори</w:t>
      </w:r>
      <w:r w:rsidR="00A338EC">
        <w:rPr>
          <w:color w:val="000000" w:themeColor="text1"/>
          <w:sz w:val="22"/>
          <w:szCs w:val="22"/>
          <w:lang w:val="bg-BG"/>
        </w:rPr>
        <w:t>:</w:t>
      </w:r>
      <w:r w:rsidR="00A338EC">
        <w:rPr>
          <w:color w:val="000000" w:themeColor="text1"/>
          <w:sz w:val="22"/>
          <w:szCs w:val="22"/>
          <w:lang w:val="bg-BG"/>
        </w:rPr>
        <w:br/>
      </w:r>
      <w:r w:rsidR="00A338EC">
        <w:rPr>
          <w:color w:val="000000" w:themeColor="text1"/>
          <w:sz w:val="22"/>
          <w:szCs w:val="22"/>
          <w:lang w:val="bg-BG"/>
        </w:rPr>
        <w:tab/>
        <w:t>конструктор по подразбиране, копиконструктор, конструктор по дадено име и низ от преходи.</w:t>
      </w:r>
      <w:r w:rsidR="00A338EC">
        <w:rPr>
          <w:color w:val="000000" w:themeColor="text1"/>
          <w:sz w:val="22"/>
          <w:szCs w:val="22"/>
          <w:lang w:val="bg-BG"/>
        </w:rPr>
        <w:br/>
        <w:t xml:space="preserve">1.3 </w:t>
      </w:r>
      <w:r w:rsidR="00A338EC" w:rsidRPr="00640AE3">
        <w:rPr>
          <w:b/>
          <w:color w:val="000000" w:themeColor="text1"/>
          <w:sz w:val="22"/>
          <w:szCs w:val="22"/>
          <w:lang w:val="bg-BG"/>
        </w:rPr>
        <w:t>функции</w:t>
      </w:r>
      <w:r w:rsidR="00A338EC">
        <w:rPr>
          <w:color w:val="000000" w:themeColor="text1"/>
          <w:sz w:val="22"/>
          <w:szCs w:val="22"/>
          <w:lang w:val="bg-BG"/>
        </w:rPr>
        <w:t>:</w:t>
      </w:r>
      <w:r w:rsidR="00A338EC">
        <w:rPr>
          <w:color w:val="000000" w:themeColor="text1"/>
          <w:sz w:val="22"/>
          <w:szCs w:val="22"/>
          <w:lang w:val="bg-BG"/>
        </w:rPr>
        <w:br/>
      </w:r>
      <w:r w:rsidR="00A338EC">
        <w:rPr>
          <w:color w:val="000000" w:themeColor="text1"/>
          <w:sz w:val="22"/>
          <w:szCs w:val="22"/>
          <w:lang w:val="bg-BG"/>
        </w:rPr>
        <w:tab/>
        <w:t xml:space="preserve">1.3.1 </w:t>
      </w:r>
      <w:r w:rsidR="00A338EC" w:rsidRPr="00640AE3">
        <w:rPr>
          <w:b/>
          <w:color w:val="000000" w:themeColor="text1"/>
          <w:sz w:val="22"/>
          <w:szCs w:val="22"/>
          <w:lang w:val="bg-BG"/>
        </w:rPr>
        <w:t>оператор за присвояване</w:t>
      </w:r>
      <w:r w:rsidR="00A338EC">
        <w:rPr>
          <w:color w:val="000000" w:themeColor="text1"/>
          <w:sz w:val="22"/>
          <w:szCs w:val="22"/>
          <w:lang w:val="bg-BG"/>
        </w:rPr>
        <w:t xml:space="preserve"> – стандартен.</w:t>
      </w:r>
      <w:r w:rsidR="00A338EC">
        <w:rPr>
          <w:color w:val="000000" w:themeColor="text1"/>
          <w:sz w:val="22"/>
          <w:szCs w:val="22"/>
          <w:lang w:val="bg-BG"/>
        </w:rPr>
        <w:br/>
      </w:r>
      <w:r w:rsidR="00A338EC">
        <w:rPr>
          <w:color w:val="000000" w:themeColor="text1"/>
          <w:sz w:val="22"/>
          <w:szCs w:val="22"/>
          <w:lang w:val="bg-BG"/>
        </w:rPr>
        <w:tab/>
        <w:t>1.3</w:t>
      </w:r>
      <w:r w:rsidR="007E3400">
        <w:rPr>
          <w:color w:val="000000" w:themeColor="text1"/>
          <w:sz w:val="22"/>
          <w:szCs w:val="22"/>
          <w:lang w:val="bg-BG"/>
        </w:rPr>
        <w:t xml:space="preserve">.2 </w:t>
      </w:r>
      <w:r w:rsidR="007E3400" w:rsidRPr="00640AE3">
        <w:rPr>
          <w:b/>
          <w:color w:val="000000" w:themeColor="text1"/>
          <w:sz w:val="22"/>
          <w:szCs w:val="22"/>
          <w:lang w:val="bg-BG"/>
        </w:rPr>
        <w:t>операции за сравнение ==, !=</w:t>
      </w:r>
      <w:r w:rsidR="007E3400">
        <w:rPr>
          <w:color w:val="000000" w:themeColor="text1"/>
          <w:sz w:val="22"/>
          <w:szCs w:val="22"/>
          <w:lang w:val="bg-BG"/>
        </w:rPr>
        <w:t xml:space="preserve"> - сравнява дали името на два </w:t>
      </w:r>
      <w:r w:rsidR="007E3400">
        <w:rPr>
          <w:color w:val="000000" w:themeColor="text1"/>
          <w:sz w:val="22"/>
          <w:szCs w:val="22"/>
        </w:rPr>
        <w:t xml:space="preserve">State </w:t>
      </w:r>
      <w:r w:rsidR="007E3400">
        <w:rPr>
          <w:color w:val="000000" w:themeColor="text1"/>
          <w:sz w:val="22"/>
          <w:szCs w:val="22"/>
          <w:lang w:val="bg-BG"/>
        </w:rPr>
        <w:t xml:space="preserve">е едно и също, може да се сравнява и с </w:t>
      </w:r>
      <w:r w:rsidR="007E3400">
        <w:rPr>
          <w:color w:val="000000" w:themeColor="text1"/>
          <w:sz w:val="22"/>
          <w:szCs w:val="22"/>
        </w:rPr>
        <w:t>char.</w:t>
      </w:r>
      <w:r w:rsidR="007E3400">
        <w:rPr>
          <w:color w:val="000000" w:themeColor="text1"/>
          <w:sz w:val="22"/>
          <w:szCs w:val="22"/>
          <w:lang w:val="bg-BG"/>
        </w:rPr>
        <w:br/>
      </w:r>
      <w:r w:rsidR="007E3400">
        <w:rPr>
          <w:color w:val="000000" w:themeColor="text1"/>
          <w:sz w:val="22"/>
          <w:szCs w:val="22"/>
          <w:lang w:val="bg-BG"/>
        </w:rPr>
        <w:tab/>
        <w:t xml:space="preserve">1.3.3 </w:t>
      </w:r>
      <w:r w:rsidR="007E3400" w:rsidRPr="00640AE3">
        <w:rPr>
          <w:b/>
          <w:color w:val="000000" w:themeColor="text1"/>
          <w:sz w:val="22"/>
          <w:szCs w:val="22"/>
          <w:lang w:val="bg-BG"/>
        </w:rPr>
        <w:t xml:space="preserve">селектори и мутатор </w:t>
      </w:r>
      <w:proofErr w:type="spellStart"/>
      <w:r w:rsidR="007E3400" w:rsidRPr="00640AE3">
        <w:rPr>
          <w:b/>
          <w:color w:val="000000" w:themeColor="text1"/>
          <w:sz w:val="22"/>
          <w:szCs w:val="22"/>
        </w:rPr>
        <w:t>setState</w:t>
      </w:r>
      <w:proofErr w:type="spellEnd"/>
      <w:r w:rsidR="007E3400">
        <w:rPr>
          <w:color w:val="000000" w:themeColor="text1"/>
          <w:sz w:val="22"/>
          <w:szCs w:val="22"/>
        </w:rPr>
        <w:t>.</w:t>
      </w:r>
    </w:p>
    <w:p w:rsidR="007E3400" w:rsidRPr="007E3400" w:rsidRDefault="007E3400" w:rsidP="007E3400">
      <w:pPr>
        <w:pStyle w:val="Subtitle"/>
        <w:numPr>
          <w:ilvl w:val="0"/>
          <w:numId w:val="21"/>
        </w:numPr>
        <w:spacing w:line="276" w:lineRule="auto"/>
        <w:rPr>
          <w:color w:val="000000" w:themeColor="text1"/>
          <w:sz w:val="22"/>
          <w:szCs w:val="22"/>
        </w:rPr>
      </w:pPr>
      <w:r w:rsidRPr="007E3400">
        <w:rPr>
          <w:b/>
          <w:color w:val="0070C0"/>
          <w:sz w:val="28"/>
          <w:szCs w:val="28"/>
        </w:rPr>
        <w:t xml:space="preserve">Class </w:t>
      </w:r>
      <w:proofErr w:type="spellStart"/>
      <w:r w:rsidRPr="007E3400">
        <w:rPr>
          <w:b/>
          <w:color w:val="000000" w:themeColor="text1"/>
          <w:sz w:val="28"/>
          <w:szCs w:val="28"/>
        </w:rPr>
        <w:t>deltaFunction</w:t>
      </w:r>
      <w:proofErr w:type="spellEnd"/>
      <w:r w:rsidRPr="007E3400">
        <w:rPr>
          <w:color w:val="000000" w:themeColor="text1"/>
          <w:sz w:val="22"/>
          <w:szCs w:val="22"/>
        </w:rPr>
        <w:br/>
        <w:t xml:space="preserve">2.1 </w:t>
      </w:r>
      <w:r w:rsidRPr="007E3400">
        <w:rPr>
          <w:color w:val="000000" w:themeColor="text1"/>
          <w:sz w:val="22"/>
          <w:szCs w:val="22"/>
          <w:lang w:val="bg-BG"/>
        </w:rPr>
        <w:t>член данни:</w:t>
      </w:r>
      <w:r w:rsidRPr="007E3400">
        <w:rPr>
          <w:color w:val="000000" w:themeColor="text1"/>
          <w:sz w:val="22"/>
          <w:szCs w:val="22"/>
          <w:lang w:val="bg-BG"/>
        </w:rPr>
        <w:br/>
      </w:r>
      <w:r w:rsidRPr="007E3400">
        <w:rPr>
          <w:color w:val="000000" w:themeColor="text1"/>
          <w:sz w:val="22"/>
          <w:szCs w:val="22"/>
          <w:lang w:val="bg-BG"/>
        </w:rPr>
        <w:tab/>
      </w:r>
      <w:r w:rsidRPr="00640AE3">
        <w:rPr>
          <w:b/>
          <w:color w:val="00FF99"/>
          <w:sz w:val="22"/>
          <w:szCs w:val="22"/>
        </w:rPr>
        <w:t>State</w:t>
      </w:r>
      <w:r w:rsidRPr="00640AE3">
        <w:rPr>
          <w:b/>
          <w:color w:val="000000" w:themeColor="text1"/>
          <w:sz w:val="22"/>
          <w:szCs w:val="22"/>
        </w:rPr>
        <w:t>* states</w:t>
      </w:r>
      <w:r w:rsidRPr="007E3400">
        <w:rPr>
          <w:color w:val="000000" w:themeColor="text1"/>
          <w:sz w:val="22"/>
          <w:szCs w:val="22"/>
        </w:rPr>
        <w:t xml:space="preserve"> – </w:t>
      </w:r>
      <w:r w:rsidRPr="007E3400">
        <w:rPr>
          <w:color w:val="000000" w:themeColor="text1"/>
          <w:sz w:val="22"/>
          <w:szCs w:val="22"/>
          <w:lang w:val="bg-BG"/>
        </w:rPr>
        <w:t>всички състояния на автомата.</w:t>
      </w:r>
      <w:r w:rsidRPr="007E3400">
        <w:rPr>
          <w:color w:val="000000" w:themeColor="text1"/>
          <w:sz w:val="22"/>
          <w:szCs w:val="22"/>
        </w:rPr>
        <w:br/>
      </w:r>
      <w:r w:rsidRPr="007E3400">
        <w:rPr>
          <w:color w:val="000000" w:themeColor="text1"/>
          <w:sz w:val="22"/>
          <w:szCs w:val="22"/>
        </w:rPr>
        <w:tab/>
      </w:r>
      <w:r w:rsidRPr="00640AE3">
        <w:rPr>
          <w:b/>
          <w:color w:val="00FF99"/>
          <w:sz w:val="22"/>
          <w:szCs w:val="22"/>
        </w:rPr>
        <w:t>State</w:t>
      </w:r>
      <w:r w:rsidRPr="00640AE3">
        <w:rPr>
          <w:b/>
          <w:color w:val="000000" w:themeColor="text1"/>
          <w:sz w:val="22"/>
          <w:szCs w:val="22"/>
        </w:rPr>
        <w:t>* start</w:t>
      </w:r>
      <w:r w:rsidRPr="007E3400">
        <w:rPr>
          <w:color w:val="000000" w:themeColor="text1"/>
          <w:sz w:val="22"/>
          <w:szCs w:val="22"/>
        </w:rPr>
        <w:t xml:space="preserve"> </w:t>
      </w:r>
      <w:r w:rsidRPr="007E3400">
        <w:rPr>
          <w:color w:val="000000" w:themeColor="text1"/>
          <w:sz w:val="22"/>
          <w:szCs w:val="22"/>
          <w:lang w:val="bg-BG"/>
        </w:rPr>
        <w:t xml:space="preserve"> - указател към началното състояние </w:t>
      </w:r>
      <w:r w:rsidRPr="007E3400">
        <w:rPr>
          <w:color w:val="000000" w:themeColor="text1"/>
          <w:sz w:val="22"/>
          <w:szCs w:val="22"/>
        </w:rPr>
        <w:br/>
      </w:r>
      <w:r w:rsidRPr="007E3400">
        <w:rPr>
          <w:color w:val="000000" w:themeColor="text1"/>
          <w:sz w:val="22"/>
          <w:szCs w:val="22"/>
        </w:rPr>
        <w:tab/>
      </w:r>
      <w:proofErr w:type="spellStart"/>
      <w:r w:rsidRPr="00640AE3">
        <w:rPr>
          <w:b/>
          <w:color w:val="0070C0"/>
          <w:sz w:val="22"/>
          <w:szCs w:val="22"/>
        </w:rPr>
        <w:t>const</w:t>
      </w:r>
      <w:proofErr w:type="spellEnd"/>
      <w:r w:rsidRPr="00640AE3">
        <w:rPr>
          <w:b/>
          <w:color w:val="000000" w:themeColor="text1"/>
          <w:sz w:val="22"/>
          <w:szCs w:val="22"/>
        </w:rPr>
        <w:tab/>
        <w:t>State* current</w:t>
      </w:r>
      <w:r w:rsidRPr="007E3400">
        <w:rPr>
          <w:color w:val="000000" w:themeColor="text1"/>
          <w:sz w:val="22"/>
          <w:szCs w:val="22"/>
          <w:lang w:val="bg-BG"/>
        </w:rPr>
        <w:t xml:space="preserve"> – указател към текущото състояние</w:t>
      </w:r>
      <w:r w:rsidRPr="007E3400">
        <w:rPr>
          <w:color w:val="000000" w:themeColor="text1"/>
          <w:sz w:val="22"/>
          <w:szCs w:val="22"/>
        </w:rPr>
        <w:br/>
      </w:r>
      <w:r w:rsidRPr="007E3400">
        <w:rPr>
          <w:color w:val="000000" w:themeColor="text1"/>
          <w:sz w:val="22"/>
          <w:szCs w:val="22"/>
        </w:rPr>
        <w:tab/>
      </w:r>
      <w:r w:rsidRPr="00640AE3">
        <w:rPr>
          <w:b/>
          <w:color w:val="00FF99"/>
          <w:sz w:val="22"/>
          <w:szCs w:val="22"/>
        </w:rPr>
        <w:t>State</w:t>
      </w:r>
      <w:r w:rsidRPr="00640AE3">
        <w:rPr>
          <w:b/>
          <w:color w:val="000000" w:themeColor="text1"/>
          <w:sz w:val="22"/>
          <w:szCs w:val="22"/>
        </w:rPr>
        <w:t xml:space="preserve">* </w:t>
      </w:r>
      <w:proofErr w:type="spellStart"/>
      <w:r w:rsidRPr="00640AE3">
        <w:rPr>
          <w:b/>
          <w:color w:val="000000" w:themeColor="text1"/>
          <w:sz w:val="22"/>
          <w:szCs w:val="22"/>
        </w:rPr>
        <w:t>haltTrue</w:t>
      </w:r>
      <w:proofErr w:type="spellEnd"/>
      <w:r w:rsidRPr="007E3400">
        <w:rPr>
          <w:color w:val="000000" w:themeColor="text1"/>
          <w:sz w:val="22"/>
          <w:szCs w:val="22"/>
        </w:rPr>
        <w:t xml:space="preserve"> </w:t>
      </w:r>
      <w:r w:rsidRPr="007E3400">
        <w:rPr>
          <w:color w:val="000000" w:themeColor="text1"/>
          <w:sz w:val="22"/>
          <w:szCs w:val="22"/>
          <w:lang w:val="bg-BG"/>
        </w:rPr>
        <w:t xml:space="preserve">– указател към финалното състояние приемащо със </w:t>
      </w:r>
      <w:r w:rsidRPr="007E3400">
        <w:rPr>
          <w:color w:val="000000" w:themeColor="text1"/>
          <w:sz w:val="22"/>
          <w:szCs w:val="22"/>
        </w:rPr>
        <w:t>true</w:t>
      </w:r>
      <w:r w:rsidRPr="007E3400">
        <w:rPr>
          <w:color w:val="000000" w:themeColor="text1"/>
          <w:sz w:val="22"/>
          <w:szCs w:val="22"/>
        </w:rPr>
        <w:br/>
      </w:r>
      <w:r w:rsidRPr="007E3400">
        <w:rPr>
          <w:color w:val="000000" w:themeColor="text1"/>
          <w:sz w:val="22"/>
          <w:szCs w:val="22"/>
        </w:rPr>
        <w:tab/>
      </w:r>
      <w:r w:rsidRPr="00640AE3">
        <w:rPr>
          <w:b/>
          <w:color w:val="00FF99"/>
          <w:sz w:val="22"/>
          <w:szCs w:val="22"/>
        </w:rPr>
        <w:t>State</w:t>
      </w:r>
      <w:r w:rsidRPr="00640AE3">
        <w:rPr>
          <w:b/>
          <w:color w:val="000000" w:themeColor="text1"/>
          <w:sz w:val="22"/>
          <w:szCs w:val="22"/>
        </w:rPr>
        <w:t xml:space="preserve">* </w:t>
      </w:r>
      <w:proofErr w:type="spellStart"/>
      <w:r w:rsidRPr="00640AE3">
        <w:rPr>
          <w:b/>
          <w:color w:val="000000" w:themeColor="text1"/>
          <w:sz w:val="22"/>
          <w:szCs w:val="22"/>
        </w:rPr>
        <w:t>haltFalse</w:t>
      </w:r>
      <w:proofErr w:type="spellEnd"/>
      <w:r w:rsidRPr="007E3400">
        <w:rPr>
          <w:color w:val="000000" w:themeColor="text1"/>
          <w:sz w:val="22"/>
          <w:szCs w:val="22"/>
          <w:lang w:val="bg-BG"/>
        </w:rPr>
        <w:t xml:space="preserve"> - </w:t>
      </w:r>
      <w:r w:rsidRPr="007E3400">
        <w:rPr>
          <w:color w:val="000000" w:themeColor="text1"/>
          <w:sz w:val="22"/>
          <w:szCs w:val="22"/>
          <w:lang w:val="bg-BG"/>
        </w:rPr>
        <w:t xml:space="preserve">указател към финалното състояние приемащо със </w:t>
      </w:r>
      <w:r w:rsidRPr="007E3400">
        <w:rPr>
          <w:color w:val="000000" w:themeColor="text1"/>
          <w:sz w:val="22"/>
          <w:szCs w:val="22"/>
        </w:rPr>
        <w:t>false</w:t>
      </w:r>
      <w:r w:rsidRPr="007E3400">
        <w:rPr>
          <w:color w:val="000000" w:themeColor="text1"/>
          <w:sz w:val="22"/>
          <w:szCs w:val="22"/>
        </w:rPr>
        <w:br/>
      </w:r>
      <w:r w:rsidRPr="007E3400">
        <w:rPr>
          <w:color w:val="000000" w:themeColor="text1"/>
          <w:sz w:val="22"/>
          <w:szCs w:val="22"/>
        </w:rPr>
        <w:lastRenderedPageBreak/>
        <w:tab/>
      </w:r>
      <w:proofErr w:type="spellStart"/>
      <w:r w:rsidRPr="00640AE3">
        <w:rPr>
          <w:b/>
          <w:color w:val="0070C0"/>
          <w:sz w:val="22"/>
          <w:szCs w:val="22"/>
        </w:rPr>
        <w:t>int</w:t>
      </w:r>
      <w:proofErr w:type="spellEnd"/>
      <w:r w:rsidRPr="00640AE3">
        <w:rPr>
          <w:b/>
          <w:color w:val="0070C0"/>
          <w:sz w:val="22"/>
          <w:szCs w:val="22"/>
        </w:rPr>
        <w:t xml:space="preserve"> </w:t>
      </w:r>
      <w:r w:rsidRPr="00640AE3">
        <w:rPr>
          <w:b/>
          <w:color w:val="000000" w:themeColor="text1"/>
          <w:sz w:val="22"/>
          <w:szCs w:val="22"/>
        </w:rPr>
        <w:t xml:space="preserve">size </w:t>
      </w:r>
      <w:r w:rsidRPr="007E3400">
        <w:rPr>
          <w:color w:val="000000" w:themeColor="text1"/>
          <w:sz w:val="22"/>
          <w:szCs w:val="22"/>
        </w:rPr>
        <w:t>–</w:t>
      </w:r>
      <w:proofErr w:type="spellStart"/>
      <w:r w:rsidRPr="007E3400">
        <w:rPr>
          <w:color w:val="000000" w:themeColor="text1"/>
          <w:sz w:val="22"/>
          <w:szCs w:val="22"/>
        </w:rPr>
        <w:t>големината</w:t>
      </w:r>
      <w:proofErr w:type="spellEnd"/>
      <w:r w:rsidRPr="007E3400">
        <w:rPr>
          <w:color w:val="000000" w:themeColor="text1"/>
          <w:sz w:val="22"/>
          <w:szCs w:val="22"/>
        </w:rPr>
        <w:t xml:space="preserve"> </w:t>
      </w:r>
      <w:r w:rsidRPr="007E3400">
        <w:rPr>
          <w:color w:val="000000" w:themeColor="text1"/>
          <w:sz w:val="22"/>
          <w:szCs w:val="22"/>
          <w:lang w:val="bg-BG"/>
        </w:rPr>
        <w:t xml:space="preserve">на масива </w:t>
      </w:r>
      <w:r w:rsidRPr="007E3400">
        <w:rPr>
          <w:color w:val="000000" w:themeColor="text1"/>
          <w:sz w:val="22"/>
          <w:szCs w:val="22"/>
        </w:rPr>
        <w:t>states</w:t>
      </w:r>
      <w:r w:rsidRPr="007E3400">
        <w:rPr>
          <w:color w:val="000000" w:themeColor="text1"/>
          <w:sz w:val="22"/>
          <w:szCs w:val="22"/>
        </w:rPr>
        <w:br/>
        <w:t xml:space="preserve">2.2 </w:t>
      </w:r>
      <w:proofErr w:type="spellStart"/>
      <w:r w:rsidRPr="007E3400">
        <w:rPr>
          <w:color w:val="000000" w:themeColor="text1"/>
          <w:sz w:val="22"/>
          <w:szCs w:val="22"/>
        </w:rPr>
        <w:t>конструктори</w:t>
      </w:r>
      <w:proofErr w:type="spellEnd"/>
      <w:r w:rsidRPr="007E3400">
        <w:rPr>
          <w:color w:val="000000" w:themeColor="text1"/>
          <w:sz w:val="22"/>
          <w:szCs w:val="22"/>
        </w:rPr>
        <w:t>:</w:t>
      </w:r>
      <w:r w:rsidRPr="007E3400">
        <w:rPr>
          <w:color w:val="000000" w:themeColor="text1"/>
          <w:sz w:val="22"/>
          <w:szCs w:val="22"/>
        </w:rPr>
        <w:br/>
      </w:r>
      <w:r w:rsidRPr="007E3400">
        <w:rPr>
          <w:color w:val="000000" w:themeColor="text1"/>
          <w:sz w:val="22"/>
          <w:szCs w:val="22"/>
          <w:lang w:val="bg-BG"/>
        </w:rPr>
        <w:tab/>
        <w:t xml:space="preserve">конструктор по подразбиране, конструктор по параметри (използват се конструкторите по параметри на класа </w:t>
      </w:r>
      <w:r w:rsidRPr="00640AE3">
        <w:rPr>
          <w:color w:val="00FF99"/>
          <w:sz w:val="22"/>
          <w:szCs w:val="22"/>
        </w:rPr>
        <w:t>State</w:t>
      </w:r>
      <w:r w:rsidRPr="007E3400">
        <w:rPr>
          <w:color w:val="000000" w:themeColor="text1"/>
          <w:sz w:val="22"/>
          <w:szCs w:val="22"/>
        </w:rPr>
        <w:t>)</w:t>
      </w:r>
      <w:r w:rsidRPr="007E3400">
        <w:rPr>
          <w:color w:val="000000" w:themeColor="text1"/>
          <w:sz w:val="22"/>
          <w:szCs w:val="22"/>
          <w:lang w:val="bg-BG"/>
        </w:rPr>
        <w:t>, копиконструктор</w:t>
      </w:r>
      <w:r w:rsidRPr="007E3400">
        <w:rPr>
          <w:color w:val="000000" w:themeColor="text1"/>
          <w:sz w:val="22"/>
          <w:szCs w:val="22"/>
          <w:lang w:val="bg-BG"/>
        </w:rPr>
        <w:br/>
        <w:t xml:space="preserve">2.3 </w:t>
      </w:r>
      <w:r w:rsidRPr="00640AE3">
        <w:rPr>
          <w:b/>
          <w:color w:val="000000" w:themeColor="text1"/>
          <w:sz w:val="22"/>
          <w:szCs w:val="22"/>
          <w:lang w:val="bg-BG"/>
        </w:rPr>
        <w:t>функции</w:t>
      </w:r>
      <w:r w:rsidRPr="007E3400">
        <w:rPr>
          <w:color w:val="000000" w:themeColor="text1"/>
          <w:sz w:val="22"/>
          <w:szCs w:val="22"/>
          <w:lang w:val="bg-BG"/>
        </w:rPr>
        <w:t>:</w:t>
      </w:r>
      <w:r w:rsidRPr="007E3400">
        <w:rPr>
          <w:color w:val="000000" w:themeColor="text1"/>
          <w:sz w:val="22"/>
          <w:szCs w:val="22"/>
          <w:lang w:val="bg-BG"/>
        </w:rPr>
        <w:br/>
      </w:r>
      <w:r w:rsidRPr="007E3400">
        <w:rPr>
          <w:color w:val="000000" w:themeColor="text1"/>
          <w:sz w:val="22"/>
          <w:szCs w:val="22"/>
          <w:lang w:val="bg-BG"/>
        </w:rPr>
        <w:tab/>
        <w:t xml:space="preserve">2.3.1 </w:t>
      </w:r>
      <w:r w:rsidRPr="00640AE3">
        <w:rPr>
          <w:b/>
          <w:color w:val="000000" w:themeColor="text1"/>
          <w:sz w:val="22"/>
          <w:szCs w:val="22"/>
          <w:lang w:val="bg-BG"/>
        </w:rPr>
        <w:t>оператор за присвояване</w:t>
      </w:r>
      <w:r w:rsidRPr="00640AE3">
        <w:rPr>
          <w:b/>
          <w:color w:val="000000" w:themeColor="text1"/>
          <w:sz w:val="22"/>
          <w:szCs w:val="22"/>
          <w:lang w:val="bg-BG"/>
        </w:rPr>
        <w:tab/>
      </w:r>
      <w:r w:rsidRPr="007E3400">
        <w:rPr>
          <w:color w:val="000000" w:themeColor="text1"/>
          <w:sz w:val="22"/>
          <w:szCs w:val="22"/>
          <w:lang w:val="bg-BG"/>
        </w:rPr>
        <w:br/>
      </w:r>
      <w:r w:rsidRPr="007E3400">
        <w:rPr>
          <w:color w:val="000000" w:themeColor="text1"/>
          <w:sz w:val="22"/>
          <w:szCs w:val="22"/>
          <w:lang w:val="bg-BG"/>
        </w:rPr>
        <w:tab/>
        <w:t xml:space="preserve">2.3.2 </w:t>
      </w:r>
      <w:r w:rsidRPr="00640AE3">
        <w:rPr>
          <w:b/>
          <w:color w:val="000000" w:themeColor="text1"/>
          <w:sz w:val="22"/>
          <w:szCs w:val="22"/>
          <w:lang w:val="bg-BG"/>
        </w:rPr>
        <w:t>селектори за член данните</w:t>
      </w:r>
      <w:r w:rsidRPr="007E3400">
        <w:rPr>
          <w:color w:val="000000" w:themeColor="text1"/>
          <w:sz w:val="22"/>
          <w:szCs w:val="22"/>
          <w:lang w:val="bg-BG"/>
        </w:rPr>
        <w:br/>
      </w:r>
      <w:r w:rsidRPr="007E3400">
        <w:rPr>
          <w:color w:val="000000" w:themeColor="text1"/>
          <w:sz w:val="22"/>
          <w:szCs w:val="22"/>
          <w:lang w:val="bg-BG"/>
        </w:rPr>
        <w:tab/>
        <w:t xml:space="preserve">2.3.3 </w:t>
      </w:r>
      <w:proofErr w:type="spellStart"/>
      <w:r w:rsidRPr="00640AE3">
        <w:rPr>
          <w:b/>
          <w:color w:val="000000" w:themeColor="text1"/>
          <w:sz w:val="22"/>
          <w:szCs w:val="22"/>
        </w:rPr>
        <w:t>setCurrent</w:t>
      </w:r>
      <w:proofErr w:type="spellEnd"/>
      <w:r w:rsidRPr="00640AE3">
        <w:rPr>
          <w:b/>
          <w:color w:val="000000" w:themeColor="text1"/>
          <w:sz w:val="22"/>
          <w:szCs w:val="22"/>
        </w:rPr>
        <w:t>(</w:t>
      </w:r>
      <w:proofErr w:type="spellStart"/>
      <w:r w:rsidRPr="00640AE3">
        <w:rPr>
          <w:b/>
          <w:color w:val="000000" w:themeColor="text1"/>
          <w:sz w:val="22"/>
          <w:szCs w:val="22"/>
        </w:rPr>
        <w:t>const</w:t>
      </w:r>
      <w:proofErr w:type="spellEnd"/>
      <w:r w:rsidRPr="00640AE3">
        <w:rPr>
          <w:b/>
          <w:color w:val="000000" w:themeColor="text1"/>
          <w:sz w:val="22"/>
          <w:szCs w:val="22"/>
        </w:rPr>
        <w:t xml:space="preserve"> State&amp;)</w:t>
      </w:r>
      <w:r w:rsidRPr="007E3400">
        <w:rPr>
          <w:color w:val="000000" w:themeColor="text1"/>
          <w:sz w:val="22"/>
          <w:szCs w:val="22"/>
        </w:rPr>
        <w:t xml:space="preserve"> </w:t>
      </w:r>
      <w:r w:rsidRPr="007E3400">
        <w:rPr>
          <w:color w:val="000000" w:themeColor="text1"/>
          <w:sz w:val="22"/>
          <w:szCs w:val="22"/>
          <w:lang w:val="bg-BG"/>
        </w:rPr>
        <w:t>– променя текущото състояние</w:t>
      </w:r>
    </w:p>
    <w:p w:rsidR="00712F9A" w:rsidRPr="00712F9A" w:rsidRDefault="007E3400" w:rsidP="00712F9A">
      <w:pPr>
        <w:pStyle w:val="Subtitle"/>
        <w:numPr>
          <w:ilvl w:val="0"/>
          <w:numId w:val="21"/>
        </w:numPr>
        <w:spacing w:line="276" w:lineRule="auto"/>
        <w:rPr>
          <w:color w:val="000000" w:themeColor="text1"/>
          <w:sz w:val="22"/>
          <w:szCs w:val="22"/>
        </w:rPr>
      </w:pPr>
      <w:proofErr w:type="gramStart"/>
      <w:r>
        <w:rPr>
          <w:b/>
          <w:color w:val="0070C0"/>
          <w:sz w:val="28"/>
          <w:szCs w:val="28"/>
        </w:rPr>
        <w:t xml:space="preserve">Class </w:t>
      </w:r>
      <w:r w:rsidRPr="00640AE3">
        <w:rPr>
          <w:b/>
          <w:color w:val="000000" w:themeColor="text1"/>
          <w:sz w:val="28"/>
          <w:szCs w:val="28"/>
        </w:rPr>
        <w:t>Strip</w:t>
      </w:r>
      <w:r w:rsidRPr="00640AE3">
        <w:rPr>
          <w:b/>
          <w:color w:val="000000" w:themeColor="text1"/>
          <w:sz w:val="28"/>
          <w:szCs w:val="28"/>
        </w:rPr>
        <w:br/>
      </w:r>
      <w:r>
        <w:rPr>
          <w:color w:val="000000" w:themeColor="text1"/>
          <w:sz w:val="22"/>
          <w:szCs w:val="22"/>
        </w:rPr>
        <w:t>3.1</w:t>
      </w:r>
      <w:r w:rsidR="00712F9A">
        <w:rPr>
          <w:color w:val="000000" w:themeColor="text1"/>
          <w:sz w:val="22"/>
          <w:szCs w:val="22"/>
          <w:lang w:val="bg-BG"/>
        </w:rPr>
        <w:t>.</w:t>
      </w:r>
      <w:proofErr w:type="gramEnd"/>
      <w:r>
        <w:rPr>
          <w:color w:val="000000" w:themeColor="text1"/>
          <w:sz w:val="22"/>
          <w:szCs w:val="22"/>
        </w:rPr>
        <w:t xml:space="preserve"> </w:t>
      </w:r>
      <w:r w:rsidRPr="00640AE3">
        <w:rPr>
          <w:b/>
          <w:color w:val="000000" w:themeColor="text1"/>
          <w:sz w:val="22"/>
          <w:szCs w:val="22"/>
          <w:lang w:val="bg-BG"/>
        </w:rPr>
        <w:t>член данни</w:t>
      </w:r>
      <w:r w:rsidR="00640AE3">
        <w:rPr>
          <w:color w:val="000000" w:themeColor="text1"/>
          <w:sz w:val="22"/>
          <w:szCs w:val="22"/>
          <w:lang w:val="bg-BG"/>
        </w:rPr>
        <w:t>:</w:t>
      </w:r>
      <w:r>
        <w:rPr>
          <w:color w:val="000000" w:themeColor="text1"/>
          <w:sz w:val="22"/>
          <w:szCs w:val="22"/>
        </w:rPr>
        <w:br/>
      </w:r>
      <w:r>
        <w:rPr>
          <w:color w:val="000000" w:themeColor="text1"/>
          <w:sz w:val="22"/>
          <w:szCs w:val="22"/>
        </w:rPr>
        <w:tab/>
      </w:r>
      <w:r w:rsidRPr="00640AE3">
        <w:rPr>
          <w:color w:val="0070C0"/>
          <w:sz w:val="22"/>
          <w:szCs w:val="22"/>
        </w:rPr>
        <w:t>char</w:t>
      </w:r>
      <w:r>
        <w:rPr>
          <w:color w:val="000000" w:themeColor="text1"/>
          <w:sz w:val="22"/>
          <w:szCs w:val="22"/>
        </w:rPr>
        <w:t>* strip –</w:t>
      </w:r>
      <w:r>
        <w:rPr>
          <w:color w:val="000000" w:themeColor="text1"/>
          <w:sz w:val="22"/>
          <w:szCs w:val="22"/>
          <w:lang w:val="bg-BG"/>
        </w:rPr>
        <w:t>лентата на машината</w:t>
      </w:r>
      <w:r>
        <w:rPr>
          <w:color w:val="000000" w:themeColor="text1"/>
          <w:sz w:val="22"/>
          <w:szCs w:val="22"/>
          <w:lang w:val="bg-BG"/>
        </w:rPr>
        <w:br/>
        <w:t>3.2</w:t>
      </w:r>
      <w:r w:rsidR="00640AE3">
        <w:rPr>
          <w:color w:val="000000" w:themeColor="text1"/>
          <w:sz w:val="22"/>
          <w:szCs w:val="22"/>
          <w:lang w:val="bg-BG"/>
        </w:rPr>
        <w:t>.</w:t>
      </w:r>
      <w:r w:rsidRPr="00640AE3">
        <w:rPr>
          <w:b/>
          <w:color w:val="000000" w:themeColor="text1"/>
          <w:sz w:val="22"/>
          <w:szCs w:val="22"/>
          <w:lang w:val="bg-BG"/>
        </w:rPr>
        <w:t xml:space="preserve"> конструктори</w:t>
      </w:r>
      <w:r w:rsidR="00640AE3">
        <w:rPr>
          <w:color w:val="000000" w:themeColor="text1"/>
          <w:sz w:val="22"/>
          <w:szCs w:val="22"/>
          <w:lang w:val="bg-BG"/>
        </w:rPr>
        <w:t>:</w:t>
      </w:r>
      <w:r>
        <w:rPr>
          <w:color w:val="000000" w:themeColor="text1"/>
          <w:sz w:val="22"/>
          <w:szCs w:val="22"/>
          <w:lang w:val="bg-BG"/>
        </w:rPr>
        <w:br/>
      </w:r>
      <w:r>
        <w:rPr>
          <w:color w:val="000000" w:themeColor="text1"/>
          <w:sz w:val="22"/>
          <w:szCs w:val="22"/>
          <w:lang w:val="bg-BG"/>
        </w:rPr>
        <w:tab/>
        <w:t xml:space="preserve">конструктор по подразбиране, конструктор по параметър </w:t>
      </w:r>
      <w:r w:rsidRPr="00640AE3">
        <w:rPr>
          <w:color w:val="0070C0"/>
          <w:sz w:val="22"/>
          <w:szCs w:val="22"/>
        </w:rPr>
        <w:t>char</w:t>
      </w:r>
      <w:r>
        <w:rPr>
          <w:color w:val="000000" w:themeColor="text1"/>
          <w:sz w:val="22"/>
          <w:szCs w:val="22"/>
        </w:rPr>
        <w:t xml:space="preserve">* </w:t>
      </w:r>
      <w:r>
        <w:rPr>
          <w:color w:val="000000" w:themeColor="text1"/>
          <w:sz w:val="22"/>
          <w:szCs w:val="22"/>
          <w:lang w:val="bg-BG"/>
        </w:rPr>
        <w:t>и копиконструктор</w:t>
      </w:r>
      <w:r>
        <w:rPr>
          <w:color w:val="000000" w:themeColor="text1"/>
          <w:sz w:val="22"/>
          <w:szCs w:val="22"/>
          <w:lang w:val="bg-BG"/>
        </w:rPr>
        <w:br/>
        <w:t>3.3</w:t>
      </w:r>
      <w:r w:rsidR="00712F9A">
        <w:rPr>
          <w:color w:val="000000" w:themeColor="text1"/>
          <w:sz w:val="22"/>
          <w:szCs w:val="22"/>
          <w:lang w:val="bg-BG"/>
        </w:rPr>
        <w:t>.</w:t>
      </w:r>
      <w:r>
        <w:rPr>
          <w:color w:val="000000" w:themeColor="text1"/>
          <w:sz w:val="22"/>
          <w:szCs w:val="22"/>
          <w:lang w:val="bg-BG"/>
        </w:rPr>
        <w:t xml:space="preserve"> </w:t>
      </w:r>
      <w:r w:rsidRPr="00640AE3">
        <w:rPr>
          <w:b/>
          <w:color w:val="000000" w:themeColor="text1"/>
          <w:sz w:val="22"/>
          <w:szCs w:val="22"/>
          <w:lang w:val="bg-BG"/>
        </w:rPr>
        <w:t>функции</w:t>
      </w:r>
      <w:r>
        <w:rPr>
          <w:color w:val="000000" w:themeColor="text1"/>
          <w:sz w:val="22"/>
          <w:szCs w:val="22"/>
          <w:lang w:val="bg-BG"/>
        </w:rPr>
        <w:t>:</w:t>
      </w:r>
      <w:r>
        <w:rPr>
          <w:color w:val="000000" w:themeColor="text1"/>
          <w:sz w:val="22"/>
          <w:szCs w:val="22"/>
          <w:lang w:val="bg-BG"/>
        </w:rPr>
        <w:br/>
      </w:r>
      <w:r>
        <w:rPr>
          <w:color w:val="000000" w:themeColor="text1"/>
          <w:sz w:val="22"/>
          <w:szCs w:val="22"/>
          <w:lang w:val="bg-BG"/>
        </w:rPr>
        <w:tab/>
        <w:t>3.3.1</w:t>
      </w:r>
      <w:r w:rsidR="00712F9A">
        <w:rPr>
          <w:color w:val="000000" w:themeColor="text1"/>
          <w:sz w:val="22"/>
          <w:szCs w:val="22"/>
          <w:lang w:val="bg-BG"/>
        </w:rPr>
        <w:t>.</w:t>
      </w:r>
      <w:r>
        <w:rPr>
          <w:color w:val="000000" w:themeColor="text1"/>
          <w:sz w:val="22"/>
          <w:szCs w:val="22"/>
          <w:lang w:val="bg-BG"/>
        </w:rPr>
        <w:t xml:space="preserve"> </w:t>
      </w:r>
      <w:r w:rsidRPr="00640AE3">
        <w:rPr>
          <w:b/>
          <w:color w:val="000000" w:themeColor="text1"/>
          <w:sz w:val="22"/>
          <w:szCs w:val="22"/>
          <w:lang w:val="bg-BG"/>
        </w:rPr>
        <w:t>оператор за извеждане</w:t>
      </w:r>
      <w:r>
        <w:rPr>
          <w:color w:val="000000" w:themeColor="text1"/>
          <w:sz w:val="22"/>
          <w:szCs w:val="22"/>
          <w:lang w:val="bg-BG"/>
        </w:rPr>
        <w:br/>
      </w:r>
      <w:r>
        <w:rPr>
          <w:color w:val="000000" w:themeColor="text1"/>
          <w:sz w:val="22"/>
          <w:szCs w:val="22"/>
          <w:lang w:val="bg-BG"/>
        </w:rPr>
        <w:tab/>
        <w:t>3.3.2</w:t>
      </w:r>
      <w:r w:rsidR="00712F9A">
        <w:rPr>
          <w:color w:val="000000" w:themeColor="text1"/>
          <w:sz w:val="22"/>
          <w:szCs w:val="22"/>
          <w:lang w:val="bg-BG"/>
        </w:rPr>
        <w:t>.</w:t>
      </w:r>
      <w:r>
        <w:rPr>
          <w:color w:val="000000" w:themeColor="text1"/>
          <w:sz w:val="22"/>
          <w:szCs w:val="22"/>
          <w:lang w:val="bg-BG"/>
        </w:rPr>
        <w:t xml:space="preserve"> </w:t>
      </w:r>
      <w:r w:rsidRPr="00640AE3">
        <w:rPr>
          <w:b/>
          <w:color w:val="000000" w:themeColor="text1"/>
          <w:sz w:val="22"/>
          <w:szCs w:val="22"/>
          <w:lang w:val="bg-BG"/>
        </w:rPr>
        <w:t xml:space="preserve">функция </w:t>
      </w:r>
      <w:r w:rsidRPr="00640AE3">
        <w:rPr>
          <w:b/>
          <w:color w:val="000000" w:themeColor="text1"/>
          <w:sz w:val="22"/>
          <w:szCs w:val="22"/>
        </w:rPr>
        <w:t>write(</w:t>
      </w:r>
      <w:r w:rsidRPr="00640AE3">
        <w:rPr>
          <w:b/>
          <w:color w:val="0070C0"/>
          <w:sz w:val="22"/>
          <w:szCs w:val="22"/>
        </w:rPr>
        <w:t>char</w:t>
      </w:r>
      <w:r w:rsidRPr="00640AE3">
        <w:rPr>
          <w:b/>
          <w:color w:val="000000" w:themeColor="text1"/>
          <w:sz w:val="22"/>
          <w:szCs w:val="22"/>
        </w:rPr>
        <w:t xml:space="preserve">* _head, </w:t>
      </w:r>
      <w:r w:rsidRPr="00640AE3">
        <w:rPr>
          <w:b/>
          <w:color w:val="0070C0"/>
          <w:sz w:val="22"/>
          <w:szCs w:val="22"/>
        </w:rPr>
        <w:t xml:space="preserve">char </w:t>
      </w:r>
      <w:r w:rsidRPr="00640AE3">
        <w:rPr>
          <w:b/>
          <w:color w:val="000000" w:themeColor="text1"/>
          <w:sz w:val="22"/>
          <w:szCs w:val="22"/>
        </w:rPr>
        <w:t>letter)</w:t>
      </w:r>
      <w:r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  <w:lang w:val="bg-BG"/>
        </w:rPr>
        <w:t xml:space="preserve">– променя </w:t>
      </w:r>
      <w:r w:rsidR="00712F9A">
        <w:rPr>
          <w:color w:val="000000" w:themeColor="text1"/>
          <w:sz w:val="22"/>
          <w:szCs w:val="22"/>
          <w:lang w:val="bg-BG"/>
        </w:rPr>
        <w:t xml:space="preserve">стойността на клетката към която сочи </w:t>
      </w:r>
      <w:r w:rsidR="00712F9A">
        <w:rPr>
          <w:color w:val="000000" w:themeColor="text1"/>
          <w:sz w:val="22"/>
          <w:szCs w:val="22"/>
        </w:rPr>
        <w:t xml:space="preserve">_head </w:t>
      </w:r>
      <w:r w:rsidR="00712F9A">
        <w:rPr>
          <w:color w:val="000000" w:themeColor="text1"/>
          <w:sz w:val="22"/>
          <w:szCs w:val="22"/>
          <w:lang w:val="bg-BG"/>
        </w:rPr>
        <w:t xml:space="preserve">със </w:t>
      </w:r>
      <w:r w:rsidR="00712F9A">
        <w:rPr>
          <w:color w:val="000000" w:themeColor="text1"/>
          <w:sz w:val="22"/>
          <w:szCs w:val="22"/>
        </w:rPr>
        <w:t>letter</w:t>
      </w:r>
      <w:r w:rsidR="00712F9A">
        <w:rPr>
          <w:color w:val="000000" w:themeColor="text1"/>
          <w:sz w:val="22"/>
          <w:szCs w:val="22"/>
          <w:lang w:val="bg-BG"/>
        </w:rPr>
        <w:t>.</w:t>
      </w:r>
      <w:r w:rsidR="00712F9A">
        <w:rPr>
          <w:color w:val="000000" w:themeColor="text1"/>
          <w:sz w:val="22"/>
          <w:szCs w:val="22"/>
          <w:lang w:val="bg-BG"/>
        </w:rPr>
        <w:br/>
      </w:r>
      <w:r w:rsidR="00712F9A">
        <w:rPr>
          <w:color w:val="000000" w:themeColor="text1"/>
          <w:sz w:val="22"/>
          <w:szCs w:val="22"/>
          <w:lang w:val="bg-BG"/>
        </w:rPr>
        <w:tab/>
        <w:t xml:space="preserve">3.3.3. </w:t>
      </w:r>
      <w:r w:rsidR="00712F9A" w:rsidRPr="00640AE3">
        <w:rPr>
          <w:b/>
          <w:color w:val="000000" w:themeColor="text1"/>
          <w:sz w:val="22"/>
          <w:szCs w:val="22"/>
          <w:lang w:val="bg-BG"/>
        </w:rPr>
        <w:t>селектор</w:t>
      </w:r>
      <w:r w:rsidR="00712F9A" w:rsidRPr="00640AE3">
        <w:rPr>
          <w:b/>
          <w:color w:val="000000" w:themeColor="text1"/>
          <w:sz w:val="22"/>
          <w:szCs w:val="22"/>
          <w:lang w:val="bg-BG"/>
        </w:rPr>
        <w:br/>
      </w:r>
      <w:r w:rsidR="00712F9A">
        <w:rPr>
          <w:color w:val="000000" w:themeColor="text1"/>
          <w:sz w:val="22"/>
          <w:szCs w:val="22"/>
          <w:lang w:val="bg-BG"/>
        </w:rPr>
        <w:tab/>
        <w:t xml:space="preserve">3.3.4. </w:t>
      </w:r>
      <w:proofErr w:type="spellStart"/>
      <w:proofErr w:type="gramStart"/>
      <w:r w:rsidR="00712F9A" w:rsidRPr="00640AE3">
        <w:rPr>
          <w:b/>
          <w:color w:val="000000" w:themeColor="text1"/>
          <w:sz w:val="22"/>
          <w:szCs w:val="22"/>
        </w:rPr>
        <w:t>setStrip</w:t>
      </w:r>
      <w:proofErr w:type="spellEnd"/>
      <w:proofErr w:type="gramEnd"/>
      <w:r w:rsidR="00712F9A">
        <w:rPr>
          <w:color w:val="000000" w:themeColor="text1"/>
          <w:sz w:val="22"/>
          <w:szCs w:val="22"/>
        </w:rPr>
        <w:t xml:space="preserve"> </w:t>
      </w:r>
      <w:r w:rsidR="00712F9A">
        <w:rPr>
          <w:color w:val="000000" w:themeColor="text1"/>
          <w:sz w:val="22"/>
          <w:szCs w:val="22"/>
          <w:lang w:val="bg-BG"/>
        </w:rPr>
        <w:t xml:space="preserve">– работи с друг </w:t>
      </w:r>
      <w:r w:rsidR="00712F9A">
        <w:rPr>
          <w:color w:val="000000" w:themeColor="text1"/>
          <w:sz w:val="22"/>
          <w:szCs w:val="22"/>
        </w:rPr>
        <w:t xml:space="preserve">Strip </w:t>
      </w:r>
      <w:r w:rsidR="00712F9A">
        <w:rPr>
          <w:color w:val="000000" w:themeColor="text1"/>
          <w:sz w:val="22"/>
          <w:szCs w:val="22"/>
          <w:lang w:val="bg-BG"/>
        </w:rPr>
        <w:t xml:space="preserve">или с </w:t>
      </w:r>
      <w:r w:rsidR="00712F9A" w:rsidRPr="00640AE3">
        <w:rPr>
          <w:color w:val="0070C0"/>
          <w:sz w:val="22"/>
          <w:szCs w:val="22"/>
        </w:rPr>
        <w:t>char</w:t>
      </w:r>
      <w:r w:rsidR="00712F9A">
        <w:rPr>
          <w:color w:val="000000" w:themeColor="text1"/>
          <w:sz w:val="22"/>
          <w:szCs w:val="22"/>
        </w:rPr>
        <w:t>*</w:t>
      </w:r>
      <w:r w:rsidR="00712F9A">
        <w:rPr>
          <w:color w:val="000000" w:themeColor="text1"/>
          <w:sz w:val="22"/>
          <w:szCs w:val="22"/>
          <w:lang w:val="bg-BG"/>
        </w:rPr>
        <w:br/>
      </w:r>
      <w:r w:rsidR="00712F9A">
        <w:rPr>
          <w:color w:val="000000" w:themeColor="text1"/>
          <w:sz w:val="22"/>
          <w:szCs w:val="22"/>
          <w:lang w:val="bg-BG"/>
        </w:rPr>
        <w:tab/>
        <w:t xml:space="preserve">3.3.5. </w:t>
      </w:r>
      <w:proofErr w:type="spellStart"/>
      <w:proofErr w:type="gramStart"/>
      <w:r w:rsidR="00712F9A" w:rsidRPr="00640AE3">
        <w:rPr>
          <w:b/>
          <w:color w:val="000000" w:themeColor="text1"/>
          <w:sz w:val="22"/>
          <w:szCs w:val="22"/>
        </w:rPr>
        <w:t>resizeStrip</w:t>
      </w:r>
      <w:proofErr w:type="spellEnd"/>
      <w:r w:rsidR="00712F9A" w:rsidRPr="00640AE3">
        <w:rPr>
          <w:b/>
          <w:color w:val="000000" w:themeColor="text1"/>
          <w:sz w:val="22"/>
          <w:szCs w:val="22"/>
          <w:lang w:val="bg-BG"/>
        </w:rPr>
        <w:t>(</w:t>
      </w:r>
      <w:proofErr w:type="gramEnd"/>
      <w:r w:rsidR="00712F9A" w:rsidRPr="00640AE3">
        <w:rPr>
          <w:b/>
          <w:color w:val="0070C0"/>
          <w:sz w:val="22"/>
          <w:szCs w:val="22"/>
        </w:rPr>
        <w:t xml:space="preserve">char </w:t>
      </w:r>
      <w:proofErr w:type="spellStart"/>
      <w:r w:rsidR="00712F9A" w:rsidRPr="00640AE3">
        <w:rPr>
          <w:b/>
          <w:color w:val="000000" w:themeColor="text1"/>
          <w:sz w:val="22"/>
          <w:szCs w:val="22"/>
        </w:rPr>
        <w:t>dir</w:t>
      </w:r>
      <w:proofErr w:type="spellEnd"/>
      <w:r w:rsidR="00712F9A" w:rsidRPr="00640AE3">
        <w:rPr>
          <w:b/>
          <w:color w:val="000000" w:themeColor="text1"/>
          <w:sz w:val="22"/>
          <w:szCs w:val="22"/>
        </w:rPr>
        <w:t xml:space="preserve">, </w:t>
      </w:r>
      <w:r w:rsidR="00712F9A" w:rsidRPr="00640AE3">
        <w:rPr>
          <w:b/>
          <w:color w:val="0070C0"/>
          <w:sz w:val="22"/>
          <w:szCs w:val="22"/>
        </w:rPr>
        <w:t>char</w:t>
      </w:r>
      <w:r w:rsidR="00712F9A" w:rsidRPr="00640AE3">
        <w:rPr>
          <w:b/>
          <w:color w:val="000000" w:themeColor="text1"/>
          <w:sz w:val="22"/>
          <w:szCs w:val="22"/>
        </w:rPr>
        <w:t>* _head)</w:t>
      </w:r>
      <w:r w:rsidR="00712F9A">
        <w:rPr>
          <w:color w:val="000000" w:themeColor="text1"/>
          <w:sz w:val="22"/>
          <w:szCs w:val="22"/>
          <w:lang w:val="bg-BG"/>
        </w:rPr>
        <w:t xml:space="preserve"> – връща на коя позиция е била главата преди разширяване, разширява в посока </w:t>
      </w:r>
      <w:proofErr w:type="spellStart"/>
      <w:r w:rsidR="00712F9A">
        <w:rPr>
          <w:color w:val="000000" w:themeColor="text1"/>
          <w:sz w:val="22"/>
          <w:szCs w:val="22"/>
        </w:rPr>
        <w:t>dir</w:t>
      </w:r>
      <w:proofErr w:type="spellEnd"/>
      <w:r w:rsidR="00712F9A">
        <w:rPr>
          <w:color w:val="000000" w:themeColor="text1"/>
          <w:sz w:val="22"/>
          <w:szCs w:val="22"/>
          <w:lang w:val="bg-BG"/>
        </w:rPr>
        <w:t xml:space="preserve"> с </w:t>
      </w:r>
      <w:r w:rsidR="00712F9A" w:rsidRPr="00640AE3">
        <w:rPr>
          <w:color w:val="FF33CC"/>
          <w:sz w:val="22"/>
          <w:szCs w:val="22"/>
        </w:rPr>
        <w:t>MIN</w:t>
      </w:r>
      <w:r w:rsidR="00712F9A">
        <w:rPr>
          <w:color w:val="000000" w:themeColor="text1"/>
          <w:sz w:val="22"/>
          <w:szCs w:val="22"/>
          <w:lang w:val="bg-BG"/>
        </w:rPr>
        <w:t xml:space="preserve"> символа</w:t>
      </w:r>
    </w:p>
    <w:p w:rsidR="00712F9A" w:rsidRPr="00712F9A" w:rsidRDefault="00712F9A" w:rsidP="00712F9A">
      <w:pPr>
        <w:pStyle w:val="Subtitle"/>
        <w:numPr>
          <w:ilvl w:val="0"/>
          <w:numId w:val="21"/>
        </w:numPr>
        <w:spacing w:line="276" w:lineRule="auto"/>
        <w:rPr>
          <w:color w:val="000000" w:themeColor="text1"/>
          <w:sz w:val="22"/>
          <w:szCs w:val="22"/>
        </w:rPr>
      </w:pPr>
      <w:r>
        <w:rPr>
          <w:b/>
          <w:color w:val="0070C0"/>
          <w:sz w:val="28"/>
          <w:szCs w:val="28"/>
        </w:rPr>
        <w:t xml:space="preserve">Class </w:t>
      </w:r>
      <w:proofErr w:type="spellStart"/>
      <w:proofErr w:type="gramStart"/>
      <w:r w:rsidRPr="00640AE3">
        <w:rPr>
          <w:b/>
          <w:color w:val="000000" w:themeColor="text1"/>
          <w:sz w:val="28"/>
          <w:szCs w:val="28"/>
        </w:rPr>
        <w:t>TuringMachine</w:t>
      </w:r>
      <w:proofErr w:type="spellEnd"/>
      <w:r>
        <w:rPr>
          <w:b/>
          <w:color w:val="0070C0"/>
          <w:sz w:val="28"/>
          <w:szCs w:val="28"/>
          <w:lang w:val="bg-BG"/>
        </w:rPr>
        <w:t xml:space="preserve"> :</w:t>
      </w:r>
      <w:proofErr w:type="gramEnd"/>
      <w:r>
        <w:rPr>
          <w:b/>
          <w:color w:val="0070C0"/>
          <w:sz w:val="28"/>
          <w:szCs w:val="28"/>
          <w:lang w:val="bg-BG"/>
        </w:rPr>
        <w:t xml:space="preserve"> </w:t>
      </w:r>
      <w:r>
        <w:rPr>
          <w:b/>
          <w:color w:val="0070C0"/>
          <w:sz w:val="28"/>
          <w:szCs w:val="28"/>
        </w:rPr>
        <w:t xml:space="preserve">public </w:t>
      </w:r>
      <w:r w:rsidRPr="00640AE3">
        <w:rPr>
          <w:b/>
          <w:color w:val="000000" w:themeColor="text1"/>
          <w:sz w:val="28"/>
          <w:szCs w:val="28"/>
        </w:rPr>
        <w:t>Strip,</w:t>
      </w:r>
      <w:r>
        <w:rPr>
          <w:b/>
          <w:color w:val="0070C0"/>
          <w:sz w:val="28"/>
          <w:szCs w:val="28"/>
        </w:rPr>
        <w:t xml:space="preserve"> public </w:t>
      </w:r>
      <w:proofErr w:type="spellStart"/>
      <w:r w:rsidRPr="00640AE3">
        <w:rPr>
          <w:b/>
          <w:color w:val="000000" w:themeColor="text1"/>
          <w:sz w:val="28"/>
          <w:szCs w:val="28"/>
        </w:rPr>
        <w:t>deltaFunction</w:t>
      </w:r>
      <w:proofErr w:type="spellEnd"/>
      <w:r>
        <w:rPr>
          <w:b/>
          <w:color w:val="0070C0"/>
          <w:sz w:val="28"/>
          <w:szCs w:val="28"/>
          <w:lang w:val="bg-BG"/>
        </w:rPr>
        <w:br/>
      </w:r>
      <w:r>
        <w:rPr>
          <w:color w:val="000000" w:themeColor="text1"/>
          <w:sz w:val="22"/>
          <w:szCs w:val="22"/>
          <w:lang w:val="bg-BG"/>
        </w:rPr>
        <w:t xml:space="preserve">4.1. </w:t>
      </w:r>
      <w:r w:rsidRPr="00640AE3">
        <w:rPr>
          <w:b/>
          <w:color w:val="000000" w:themeColor="text1"/>
          <w:sz w:val="22"/>
          <w:szCs w:val="22"/>
          <w:lang w:val="bg-BG"/>
        </w:rPr>
        <w:t>член данни</w:t>
      </w:r>
      <w:r>
        <w:rPr>
          <w:color w:val="000000" w:themeColor="text1"/>
          <w:sz w:val="22"/>
          <w:szCs w:val="22"/>
          <w:lang w:val="bg-BG"/>
        </w:rPr>
        <w:t>:</w:t>
      </w:r>
      <w:r>
        <w:rPr>
          <w:color w:val="000000" w:themeColor="text1"/>
          <w:sz w:val="22"/>
          <w:szCs w:val="22"/>
          <w:lang w:val="bg-BG"/>
        </w:rPr>
        <w:br/>
      </w:r>
      <w:r>
        <w:rPr>
          <w:color w:val="000000" w:themeColor="text1"/>
          <w:sz w:val="22"/>
          <w:szCs w:val="22"/>
          <w:lang w:val="bg-BG"/>
        </w:rPr>
        <w:tab/>
      </w:r>
      <w:r w:rsidRPr="00640AE3">
        <w:rPr>
          <w:color w:val="0070C0"/>
          <w:sz w:val="22"/>
          <w:szCs w:val="22"/>
        </w:rPr>
        <w:t>char</w:t>
      </w:r>
      <w:r>
        <w:rPr>
          <w:color w:val="000000" w:themeColor="text1"/>
          <w:sz w:val="22"/>
          <w:szCs w:val="22"/>
        </w:rPr>
        <w:t>* head –</w:t>
      </w:r>
      <w:r>
        <w:rPr>
          <w:color w:val="000000" w:themeColor="text1"/>
          <w:sz w:val="22"/>
          <w:szCs w:val="22"/>
          <w:lang w:val="bg-BG"/>
        </w:rPr>
        <w:t>главата на машината</w:t>
      </w:r>
      <w:r>
        <w:rPr>
          <w:color w:val="000000" w:themeColor="text1"/>
          <w:sz w:val="22"/>
          <w:szCs w:val="22"/>
          <w:lang w:val="bg-BG"/>
        </w:rPr>
        <w:br/>
        <w:t xml:space="preserve">4.2. </w:t>
      </w:r>
      <w:r w:rsidRPr="00640AE3">
        <w:rPr>
          <w:b/>
          <w:color w:val="000000" w:themeColor="text1"/>
          <w:sz w:val="22"/>
          <w:szCs w:val="22"/>
          <w:lang w:val="bg-BG"/>
        </w:rPr>
        <w:t>конструктори</w:t>
      </w:r>
      <w:r>
        <w:rPr>
          <w:color w:val="000000" w:themeColor="text1"/>
          <w:sz w:val="22"/>
          <w:szCs w:val="22"/>
          <w:lang w:val="bg-BG"/>
        </w:rPr>
        <w:t xml:space="preserve"> :</w:t>
      </w:r>
      <w:r>
        <w:rPr>
          <w:color w:val="000000" w:themeColor="text1"/>
          <w:sz w:val="22"/>
          <w:szCs w:val="22"/>
          <w:lang w:val="bg-BG"/>
        </w:rPr>
        <w:br/>
      </w:r>
      <w:r>
        <w:rPr>
          <w:color w:val="000000" w:themeColor="text1"/>
          <w:sz w:val="22"/>
          <w:szCs w:val="22"/>
          <w:lang w:val="bg-BG"/>
        </w:rPr>
        <w:tab/>
        <w:t xml:space="preserve">конструктор по подразбиране, конструктор по параметри (ползва конструкторите по параметри на </w:t>
      </w:r>
      <w:proofErr w:type="spellStart"/>
      <w:r w:rsidRPr="00640AE3">
        <w:rPr>
          <w:color w:val="00FF99"/>
          <w:sz w:val="22"/>
          <w:szCs w:val="22"/>
        </w:rPr>
        <w:t>deltaFunction</w:t>
      </w:r>
      <w:proofErr w:type="spellEnd"/>
      <w:r w:rsidRPr="00640AE3">
        <w:rPr>
          <w:color w:val="00FF99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  <w:lang w:val="bg-BG"/>
        </w:rPr>
        <w:t xml:space="preserve">и на </w:t>
      </w:r>
      <w:r w:rsidRPr="00640AE3">
        <w:rPr>
          <w:color w:val="00FF99"/>
          <w:sz w:val="22"/>
          <w:szCs w:val="22"/>
        </w:rPr>
        <w:t>Strip</w:t>
      </w:r>
      <w:r>
        <w:rPr>
          <w:color w:val="000000" w:themeColor="text1"/>
          <w:sz w:val="22"/>
          <w:szCs w:val="22"/>
        </w:rPr>
        <w:t>)</w:t>
      </w:r>
      <w:r>
        <w:rPr>
          <w:color w:val="000000" w:themeColor="text1"/>
          <w:sz w:val="22"/>
          <w:szCs w:val="22"/>
          <w:lang w:val="bg-BG"/>
        </w:rPr>
        <w:t>, копиконструктор</w:t>
      </w:r>
      <w:r>
        <w:rPr>
          <w:color w:val="000000" w:themeColor="text1"/>
          <w:sz w:val="22"/>
          <w:szCs w:val="22"/>
          <w:lang w:val="bg-BG"/>
        </w:rPr>
        <w:br/>
        <w:t xml:space="preserve">4.3. </w:t>
      </w:r>
      <w:r w:rsidRPr="00640AE3">
        <w:rPr>
          <w:b/>
          <w:color w:val="000000" w:themeColor="text1"/>
          <w:sz w:val="22"/>
          <w:szCs w:val="22"/>
          <w:lang w:val="bg-BG"/>
        </w:rPr>
        <w:t>функции:</w:t>
      </w:r>
      <w:r>
        <w:rPr>
          <w:color w:val="000000" w:themeColor="text1"/>
          <w:sz w:val="22"/>
          <w:szCs w:val="22"/>
          <w:lang w:val="bg-BG"/>
        </w:rPr>
        <w:br/>
      </w:r>
      <w:r>
        <w:rPr>
          <w:color w:val="000000" w:themeColor="text1"/>
          <w:sz w:val="22"/>
          <w:szCs w:val="22"/>
          <w:lang w:val="bg-BG"/>
        </w:rPr>
        <w:tab/>
        <w:t xml:space="preserve">3.3.1. </w:t>
      </w:r>
      <w:r w:rsidRPr="00640AE3">
        <w:rPr>
          <w:b/>
          <w:color w:val="000000" w:themeColor="text1"/>
          <w:sz w:val="22"/>
          <w:szCs w:val="22"/>
          <w:lang w:val="bg-BG"/>
        </w:rPr>
        <w:t>оператор(</w:t>
      </w:r>
      <w:r w:rsidRPr="00640AE3">
        <w:rPr>
          <w:b/>
          <w:color w:val="000000" w:themeColor="text1"/>
          <w:sz w:val="22"/>
          <w:szCs w:val="22"/>
        </w:rPr>
        <w:t>char)</w:t>
      </w:r>
      <w:r>
        <w:rPr>
          <w:color w:val="000000" w:themeColor="text1"/>
          <w:sz w:val="22"/>
          <w:szCs w:val="22"/>
          <w:lang w:val="bg-BG"/>
        </w:rPr>
        <w:t xml:space="preserve"> – извършва операциите на функцията с даден символ</w:t>
      </w:r>
      <w:r>
        <w:rPr>
          <w:color w:val="000000" w:themeColor="text1"/>
          <w:sz w:val="22"/>
          <w:szCs w:val="22"/>
          <w:lang w:val="bg-BG"/>
        </w:rPr>
        <w:br/>
      </w:r>
      <w:r>
        <w:rPr>
          <w:color w:val="000000" w:themeColor="text1"/>
          <w:sz w:val="22"/>
          <w:szCs w:val="22"/>
          <w:lang w:val="bg-BG"/>
        </w:rPr>
        <w:tab/>
        <w:t xml:space="preserve">3.3.2. </w:t>
      </w:r>
      <w:proofErr w:type="gramStart"/>
      <w:r w:rsidRPr="00640AE3">
        <w:rPr>
          <w:b/>
          <w:color w:val="000000" w:themeColor="text1"/>
          <w:sz w:val="22"/>
          <w:szCs w:val="22"/>
        </w:rPr>
        <w:t>move(</w:t>
      </w:r>
      <w:proofErr w:type="gramEnd"/>
      <w:r w:rsidRPr="00640AE3">
        <w:rPr>
          <w:b/>
          <w:color w:val="0070C0"/>
          <w:sz w:val="22"/>
          <w:szCs w:val="22"/>
        </w:rPr>
        <w:t xml:space="preserve">char </w:t>
      </w:r>
      <w:proofErr w:type="spellStart"/>
      <w:r w:rsidRPr="00640AE3">
        <w:rPr>
          <w:b/>
          <w:color w:val="000000" w:themeColor="text1"/>
          <w:sz w:val="22"/>
          <w:szCs w:val="22"/>
        </w:rPr>
        <w:t>dir</w:t>
      </w:r>
      <w:proofErr w:type="spellEnd"/>
      <w:r w:rsidRPr="00640AE3">
        <w:rPr>
          <w:b/>
          <w:color w:val="000000" w:themeColor="text1"/>
          <w:sz w:val="22"/>
          <w:szCs w:val="22"/>
        </w:rPr>
        <w:t>)</w:t>
      </w:r>
      <w:r>
        <w:rPr>
          <w:color w:val="000000" w:themeColor="text1"/>
          <w:sz w:val="22"/>
          <w:szCs w:val="22"/>
        </w:rPr>
        <w:t xml:space="preserve"> -  </w:t>
      </w:r>
      <w:r>
        <w:rPr>
          <w:color w:val="000000" w:themeColor="text1"/>
          <w:sz w:val="22"/>
          <w:szCs w:val="22"/>
          <w:lang w:val="bg-BG"/>
        </w:rPr>
        <w:t xml:space="preserve">мести главата в посока </w:t>
      </w:r>
      <w:proofErr w:type="spellStart"/>
      <w:r>
        <w:rPr>
          <w:color w:val="000000" w:themeColor="text1"/>
          <w:sz w:val="22"/>
          <w:szCs w:val="22"/>
        </w:rPr>
        <w:t>dir</w:t>
      </w:r>
      <w:proofErr w:type="spellEnd"/>
      <w:r>
        <w:rPr>
          <w:color w:val="000000" w:themeColor="text1"/>
          <w:sz w:val="22"/>
          <w:szCs w:val="22"/>
          <w:lang w:val="bg-BG"/>
        </w:rPr>
        <w:br/>
      </w:r>
      <w:r>
        <w:rPr>
          <w:color w:val="000000" w:themeColor="text1"/>
          <w:sz w:val="22"/>
          <w:szCs w:val="22"/>
          <w:lang w:val="bg-BG"/>
        </w:rPr>
        <w:tab/>
        <w:t xml:space="preserve">3.3.3. </w:t>
      </w:r>
      <w:proofErr w:type="gramStart"/>
      <w:r w:rsidRPr="00640AE3">
        <w:rPr>
          <w:b/>
          <w:color w:val="000000" w:themeColor="text1"/>
          <w:sz w:val="22"/>
          <w:szCs w:val="22"/>
        </w:rPr>
        <w:t>resize</w:t>
      </w:r>
      <w:r w:rsidRPr="00640AE3">
        <w:rPr>
          <w:b/>
          <w:color w:val="000000" w:themeColor="text1"/>
          <w:sz w:val="22"/>
          <w:szCs w:val="22"/>
          <w:lang w:val="bg-BG"/>
        </w:rPr>
        <w:t>(</w:t>
      </w:r>
      <w:proofErr w:type="gramEnd"/>
      <w:r w:rsidRPr="00640AE3">
        <w:rPr>
          <w:b/>
          <w:color w:val="0070C0"/>
          <w:sz w:val="22"/>
          <w:szCs w:val="22"/>
        </w:rPr>
        <w:t xml:space="preserve">char </w:t>
      </w:r>
      <w:proofErr w:type="spellStart"/>
      <w:r w:rsidRPr="00640AE3">
        <w:rPr>
          <w:b/>
          <w:color w:val="000000" w:themeColor="text1"/>
          <w:sz w:val="22"/>
          <w:szCs w:val="22"/>
        </w:rPr>
        <w:t>dir</w:t>
      </w:r>
      <w:proofErr w:type="spellEnd"/>
      <w:r w:rsidRPr="00640AE3">
        <w:rPr>
          <w:b/>
          <w:color w:val="000000" w:themeColor="text1"/>
          <w:sz w:val="22"/>
          <w:szCs w:val="22"/>
        </w:rPr>
        <w:t>)</w:t>
      </w:r>
      <w:r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  <w:lang w:val="bg-BG"/>
        </w:rPr>
        <w:t xml:space="preserve">– разширява лентата в посока </w:t>
      </w:r>
      <w:proofErr w:type="spellStart"/>
      <w:r>
        <w:rPr>
          <w:color w:val="000000" w:themeColor="text1"/>
          <w:sz w:val="22"/>
          <w:szCs w:val="22"/>
        </w:rPr>
        <w:t>dir</w:t>
      </w:r>
      <w:proofErr w:type="spellEnd"/>
      <w:r>
        <w:rPr>
          <w:color w:val="000000" w:themeColor="text1"/>
          <w:sz w:val="22"/>
          <w:szCs w:val="22"/>
          <w:lang w:val="bg-BG"/>
        </w:rPr>
        <w:br/>
      </w:r>
      <w:r>
        <w:rPr>
          <w:color w:val="000000" w:themeColor="text1"/>
          <w:sz w:val="22"/>
          <w:szCs w:val="22"/>
          <w:lang w:val="bg-BG"/>
        </w:rPr>
        <w:tab/>
        <w:t xml:space="preserve">3.3.4. </w:t>
      </w:r>
      <w:proofErr w:type="spellStart"/>
      <w:proofErr w:type="gramStart"/>
      <w:r w:rsidRPr="00640AE3">
        <w:rPr>
          <w:b/>
          <w:color w:val="000000" w:themeColor="text1"/>
          <w:sz w:val="22"/>
          <w:szCs w:val="22"/>
        </w:rPr>
        <w:t>startMachine</w:t>
      </w:r>
      <w:proofErr w:type="spellEnd"/>
      <w:r w:rsidRPr="00640AE3">
        <w:rPr>
          <w:b/>
          <w:color w:val="000000" w:themeColor="text1"/>
          <w:sz w:val="22"/>
          <w:szCs w:val="22"/>
        </w:rPr>
        <w:t>(</w:t>
      </w:r>
      <w:proofErr w:type="gramEnd"/>
      <w:r w:rsidRPr="00640AE3">
        <w:rPr>
          <w:b/>
          <w:color w:val="000000" w:themeColor="text1"/>
          <w:sz w:val="22"/>
          <w:szCs w:val="22"/>
        </w:rPr>
        <w:t>)</w:t>
      </w:r>
      <w:r>
        <w:rPr>
          <w:color w:val="000000" w:themeColor="text1"/>
          <w:sz w:val="22"/>
          <w:szCs w:val="22"/>
        </w:rPr>
        <w:t xml:space="preserve"> – </w:t>
      </w:r>
      <w:r>
        <w:rPr>
          <w:color w:val="000000" w:themeColor="text1"/>
          <w:sz w:val="22"/>
          <w:szCs w:val="22"/>
          <w:lang w:val="bg-BG"/>
        </w:rPr>
        <w:t>извършва операцията на машината докато не се достигне финално състояние (може да не завърши).</w:t>
      </w:r>
      <w:r>
        <w:rPr>
          <w:color w:val="000000" w:themeColor="text1"/>
          <w:sz w:val="22"/>
          <w:szCs w:val="22"/>
          <w:lang w:val="bg-BG"/>
        </w:rPr>
        <w:br/>
      </w:r>
      <w:r>
        <w:rPr>
          <w:color w:val="000000" w:themeColor="text1"/>
          <w:sz w:val="22"/>
          <w:szCs w:val="22"/>
          <w:lang w:val="bg-BG"/>
        </w:rPr>
        <w:tab/>
        <w:t xml:space="preserve">3.3.5. </w:t>
      </w:r>
      <w:proofErr w:type="spellStart"/>
      <w:r w:rsidRPr="00640AE3">
        <w:rPr>
          <w:b/>
          <w:color w:val="000000" w:themeColor="text1"/>
          <w:sz w:val="22"/>
          <w:szCs w:val="22"/>
        </w:rPr>
        <w:t>whileLoop</w:t>
      </w:r>
      <w:proofErr w:type="spellEnd"/>
      <w:r w:rsidRPr="00640AE3">
        <w:rPr>
          <w:b/>
          <w:color w:val="000000" w:themeColor="text1"/>
          <w:sz w:val="22"/>
          <w:szCs w:val="22"/>
          <w:lang w:val="bg-BG"/>
        </w:rPr>
        <w:t>(</w:t>
      </w:r>
      <w:r w:rsidRPr="00640AE3">
        <w:rPr>
          <w:b/>
          <w:color w:val="0070C0"/>
          <w:sz w:val="22"/>
          <w:szCs w:val="22"/>
        </w:rPr>
        <w:t>char</w:t>
      </w:r>
      <w:r w:rsidRPr="00640AE3">
        <w:rPr>
          <w:b/>
          <w:color w:val="000000" w:themeColor="text1"/>
          <w:sz w:val="22"/>
          <w:szCs w:val="22"/>
        </w:rPr>
        <w:t>)</w:t>
      </w:r>
      <w:r>
        <w:rPr>
          <w:color w:val="000000" w:themeColor="text1"/>
          <w:sz w:val="22"/>
          <w:szCs w:val="22"/>
        </w:rPr>
        <w:t xml:space="preserve"> – </w:t>
      </w:r>
      <w:r>
        <w:rPr>
          <w:color w:val="000000" w:themeColor="text1"/>
          <w:sz w:val="22"/>
          <w:szCs w:val="22"/>
          <w:lang w:val="bg-BG"/>
        </w:rPr>
        <w:t>пуска машината, ако главата на машината е на празния символ след завършване се пуска отново, в противен случай спира</w:t>
      </w:r>
      <w:r>
        <w:rPr>
          <w:color w:val="000000" w:themeColor="text1"/>
          <w:sz w:val="22"/>
          <w:szCs w:val="22"/>
          <w:lang w:val="bg-BG"/>
        </w:rPr>
        <w:br/>
      </w:r>
      <w:r>
        <w:rPr>
          <w:color w:val="000000" w:themeColor="text1"/>
          <w:sz w:val="22"/>
          <w:szCs w:val="22"/>
          <w:lang w:val="bg-BG"/>
        </w:rPr>
        <w:tab/>
        <w:t xml:space="preserve">3.3.6 </w:t>
      </w:r>
      <w:r w:rsidRPr="00640AE3">
        <w:rPr>
          <w:b/>
          <w:color w:val="000000" w:themeColor="text1"/>
          <w:sz w:val="22"/>
          <w:szCs w:val="22"/>
          <w:lang w:val="bg-BG"/>
        </w:rPr>
        <w:t>оператор(</w:t>
      </w:r>
      <w:proofErr w:type="spellStart"/>
      <w:r w:rsidRPr="00640AE3">
        <w:rPr>
          <w:b/>
          <w:color w:val="00FF99"/>
          <w:sz w:val="22"/>
          <w:szCs w:val="22"/>
        </w:rPr>
        <w:t>TuringMachine</w:t>
      </w:r>
      <w:proofErr w:type="spellEnd"/>
      <w:r w:rsidRPr="00640AE3">
        <w:rPr>
          <w:b/>
          <w:color w:val="000000" w:themeColor="text1"/>
          <w:sz w:val="22"/>
          <w:szCs w:val="22"/>
        </w:rPr>
        <w:t xml:space="preserve">&amp; T, </w:t>
      </w:r>
      <w:proofErr w:type="spellStart"/>
      <w:r w:rsidRPr="00640AE3">
        <w:rPr>
          <w:b/>
          <w:color w:val="00FF99"/>
          <w:sz w:val="22"/>
          <w:szCs w:val="22"/>
        </w:rPr>
        <w:t>TuringMachine</w:t>
      </w:r>
      <w:proofErr w:type="spellEnd"/>
      <w:r w:rsidRPr="00640AE3">
        <w:rPr>
          <w:b/>
          <w:color w:val="000000" w:themeColor="text1"/>
          <w:sz w:val="22"/>
          <w:szCs w:val="22"/>
        </w:rPr>
        <w:t>&amp; F)</w:t>
      </w:r>
      <w:r>
        <w:rPr>
          <w:color w:val="000000" w:themeColor="text1"/>
          <w:sz w:val="22"/>
          <w:szCs w:val="22"/>
        </w:rPr>
        <w:t xml:space="preserve"> – </w:t>
      </w:r>
      <w:r>
        <w:rPr>
          <w:color w:val="000000" w:themeColor="text1"/>
          <w:sz w:val="22"/>
          <w:szCs w:val="22"/>
          <w:lang w:val="bg-BG"/>
        </w:rPr>
        <w:t xml:space="preserve">ако машината </w:t>
      </w:r>
      <w:r>
        <w:rPr>
          <w:color w:val="000000" w:themeColor="text1"/>
          <w:sz w:val="22"/>
          <w:szCs w:val="22"/>
          <w:lang w:val="bg-BG"/>
        </w:rPr>
        <w:lastRenderedPageBreak/>
        <w:t xml:space="preserve">завърши във финално състояние </w:t>
      </w:r>
      <w:r w:rsidR="00640AE3">
        <w:rPr>
          <w:color w:val="0070C0"/>
          <w:sz w:val="22"/>
          <w:szCs w:val="22"/>
        </w:rPr>
        <w:t>t</w:t>
      </w:r>
      <w:r w:rsidRPr="00640AE3">
        <w:rPr>
          <w:color w:val="0070C0"/>
          <w:sz w:val="22"/>
          <w:szCs w:val="22"/>
        </w:rPr>
        <w:t xml:space="preserve">rue </w:t>
      </w:r>
      <w:r>
        <w:rPr>
          <w:color w:val="000000" w:themeColor="text1"/>
          <w:sz w:val="22"/>
          <w:szCs w:val="22"/>
          <w:lang w:val="bg-BG"/>
        </w:rPr>
        <w:t xml:space="preserve">– пуска машината </w:t>
      </w:r>
      <w:r>
        <w:rPr>
          <w:color w:val="000000" w:themeColor="text1"/>
          <w:sz w:val="22"/>
          <w:szCs w:val="22"/>
        </w:rPr>
        <w:t xml:space="preserve">T </w:t>
      </w:r>
      <w:r>
        <w:rPr>
          <w:color w:val="000000" w:themeColor="text1"/>
          <w:sz w:val="22"/>
          <w:szCs w:val="22"/>
          <w:lang w:val="bg-BG"/>
        </w:rPr>
        <w:t xml:space="preserve">над резултата, ако завърши с </w:t>
      </w:r>
      <w:r w:rsidR="00640AE3">
        <w:rPr>
          <w:color w:val="0070C0"/>
          <w:sz w:val="22"/>
          <w:szCs w:val="22"/>
        </w:rPr>
        <w:t>f</w:t>
      </w:r>
      <w:r w:rsidR="00640AE3" w:rsidRPr="00640AE3">
        <w:rPr>
          <w:color w:val="0070C0"/>
          <w:sz w:val="22"/>
          <w:szCs w:val="22"/>
        </w:rPr>
        <w:t>alse</w:t>
      </w:r>
      <w:r w:rsidRPr="00640AE3">
        <w:rPr>
          <w:color w:val="0070C0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  <w:lang w:val="bg-BG"/>
        </w:rPr>
        <w:t xml:space="preserve">пуска машината </w:t>
      </w:r>
      <w:r w:rsidR="00640AE3">
        <w:rPr>
          <w:color w:val="000000" w:themeColor="text1"/>
          <w:sz w:val="22"/>
          <w:szCs w:val="22"/>
        </w:rPr>
        <w:t>F</w:t>
      </w:r>
      <w:r w:rsidR="00640AE3">
        <w:rPr>
          <w:color w:val="000000" w:themeColor="text1"/>
          <w:sz w:val="22"/>
          <w:szCs w:val="22"/>
          <w:lang w:val="bg-BG"/>
        </w:rPr>
        <w:br/>
        <w:t xml:space="preserve">3.3.7 </w:t>
      </w:r>
      <w:r w:rsidR="00640AE3" w:rsidRPr="00640AE3">
        <w:rPr>
          <w:b/>
          <w:color w:val="000000" w:themeColor="text1"/>
          <w:sz w:val="22"/>
          <w:szCs w:val="22"/>
          <w:lang w:val="bg-BG"/>
        </w:rPr>
        <w:t>оператор(</w:t>
      </w:r>
      <w:proofErr w:type="spellStart"/>
      <w:r w:rsidR="00640AE3" w:rsidRPr="00640AE3">
        <w:rPr>
          <w:b/>
          <w:color w:val="00FF99"/>
          <w:sz w:val="22"/>
          <w:szCs w:val="22"/>
        </w:rPr>
        <w:t>TuringMachine</w:t>
      </w:r>
      <w:proofErr w:type="spellEnd"/>
      <w:r w:rsidR="00640AE3" w:rsidRPr="00640AE3">
        <w:rPr>
          <w:b/>
          <w:color w:val="000000" w:themeColor="text1"/>
          <w:sz w:val="22"/>
          <w:szCs w:val="22"/>
        </w:rPr>
        <w:t>&amp; T)</w:t>
      </w:r>
      <w:r w:rsidR="00640AE3">
        <w:rPr>
          <w:color w:val="000000" w:themeColor="text1"/>
          <w:sz w:val="22"/>
          <w:szCs w:val="22"/>
          <w:lang w:val="bg-BG"/>
        </w:rPr>
        <w:t xml:space="preserve"> – пуска машината Т над резултата на първата машина</w:t>
      </w:r>
    </w:p>
    <w:p w:rsidR="007E3400" w:rsidRDefault="007E3400">
      <w:pPr>
        <w:rPr>
          <w:rFonts w:asciiTheme="majorHAnsi" w:hAnsiTheme="majorHAnsi" w:cstheme="minorHAnsi"/>
          <w:sz w:val="22"/>
          <w:szCs w:val="22"/>
          <w:lang w:val="bg-BG"/>
        </w:rPr>
      </w:pPr>
      <w:r>
        <w:rPr>
          <w:sz w:val="22"/>
          <w:szCs w:val="22"/>
          <w:lang w:val="bg-BG"/>
        </w:rPr>
        <w:br w:type="page"/>
      </w:r>
    </w:p>
    <w:p w:rsidR="007E3400" w:rsidRPr="007E3400" w:rsidRDefault="007E3400" w:rsidP="007E3400">
      <w:pPr>
        <w:pStyle w:val="Subtitle"/>
        <w:rPr>
          <w:color w:val="000000" w:themeColor="text1"/>
          <w:sz w:val="22"/>
          <w:szCs w:val="22"/>
        </w:rPr>
      </w:pPr>
    </w:p>
    <w:p w:rsidR="007E3400" w:rsidRPr="007E3400" w:rsidRDefault="007E3400" w:rsidP="007E3400">
      <w:pPr>
        <w:pStyle w:val="Subtitle"/>
        <w:spacing w:line="276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lang w:val="bg-BG"/>
        </w:rPr>
        <w:br/>
      </w:r>
      <w:r>
        <w:rPr>
          <w:color w:val="000000" w:themeColor="text1"/>
          <w:sz w:val="22"/>
          <w:szCs w:val="22"/>
          <w:lang w:val="bg-BG"/>
        </w:rPr>
        <w:tab/>
      </w:r>
    </w:p>
    <w:p w:rsidR="00F552C6" w:rsidRDefault="00F552C6" w:rsidP="00073405">
      <w:pPr>
        <w:pStyle w:val="Subtitle"/>
        <w:spacing w:line="276" w:lineRule="auto"/>
        <w:rPr>
          <w:color w:val="000000" w:themeColor="text1"/>
          <w:sz w:val="22"/>
          <w:szCs w:val="22"/>
        </w:rPr>
      </w:pPr>
    </w:p>
    <w:p w:rsidR="00F552C6" w:rsidRDefault="00F552C6" w:rsidP="00073405">
      <w:pPr>
        <w:pStyle w:val="Subtitle"/>
        <w:spacing w:line="276" w:lineRule="auto"/>
        <w:rPr>
          <w:color w:val="000000" w:themeColor="text1"/>
          <w:sz w:val="22"/>
          <w:szCs w:val="22"/>
          <w:lang w:val="bg-BG"/>
        </w:rPr>
      </w:pPr>
    </w:p>
    <w:p w:rsidR="001937F0" w:rsidRPr="005664EF" w:rsidRDefault="001937F0" w:rsidP="007E3400">
      <w:pPr>
        <w:pStyle w:val="Subtitle"/>
        <w:spacing w:line="276" w:lineRule="auto"/>
        <w:rPr>
          <w:color w:val="000000" w:themeColor="text1"/>
          <w:sz w:val="22"/>
          <w:szCs w:val="22"/>
          <w:lang w:val="bg-BG"/>
        </w:rPr>
      </w:pPr>
    </w:p>
    <w:sectPr w:rsidR="001937F0" w:rsidRPr="005664EF" w:rsidSect="001937F0">
      <w:headerReference w:type="even" r:id="rId11"/>
      <w:headerReference w:type="default" r:id="rId12"/>
      <w:footerReference w:type="even" r:id="rId13"/>
      <w:footerReference w:type="default" r:id="rId14"/>
      <w:type w:val="continuous"/>
      <w:pgSz w:w="12240" w:h="15840" w:code="1"/>
      <w:pgMar w:top="1440" w:right="1440" w:bottom="1440" w:left="1440" w:header="720" w:footer="720" w:gutter="0"/>
      <w:pgNumType w:start="0"/>
      <w:cols w:space="57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173" w:rsidRDefault="005F4173">
      <w:pPr>
        <w:spacing w:after="0" w:line="240" w:lineRule="auto"/>
      </w:pPr>
      <w:r>
        <w:separator/>
      </w:r>
    </w:p>
  </w:endnote>
  <w:endnote w:type="continuationSeparator" w:id="0">
    <w:p w:rsidR="005F4173" w:rsidRDefault="005F4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5B5" w:rsidRDefault="005F4173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A57F24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5B5" w:rsidRDefault="005F4173" w:rsidP="005664EF">
    <w:pPr>
      <w:pStyle w:val="FooterRight"/>
      <w:pBdr>
        <w:top w:val="dashed" w:sz="4" w:space="0" w:color="7F7F7F"/>
      </w:pBdr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A57F24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173" w:rsidRDefault="005F4173">
      <w:pPr>
        <w:spacing w:after="0" w:line="240" w:lineRule="auto"/>
      </w:pPr>
      <w:r>
        <w:separator/>
      </w:r>
    </w:p>
  </w:footnote>
  <w:footnote w:type="continuationSeparator" w:id="0">
    <w:p w:rsidR="005F4173" w:rsidRDefault="005F4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5B5" w:rsidRDefault="005F4173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</w:t>
    </w:r>
    <w:sdt>
      <w:sdtPr>
        <w:alias w:val="Title"/>
        <w:id w:val="168006723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937F0">
          <w:rPr>
            <w:rFonts w:ascii="Times New Roman" w:hAnsi="Times New Roman"/>
            <w:lang w:val="bg-BG"/>
          </w:rPr>
          <w:t>RLE и Base64 Кодиране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5B5" w:rsidRDefault="005F4173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</w:t>
    </w:r>
    <w:sdt>
      <w:sdtPr>
        <w:alias w:val="Title"/>
        <w:id w:val="-1280636935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937F0">
          <w:rPr>
            <w:rFonts w:ascii="Times New Roman" w:hAnsi="Times New Roman"/>
            <w:lang w:val="bg-BG"/>
          </w:rPr>
          <w:t xml:space="preserve">RLE </w:t>
        </w:r>
        <w:r w:rsidR="001937F0">
          <w:rPr>
            <w:rFonts w:ascii="Times New Roman" w:hAnsi="Times New Roman"/>
            <w:lang w:val="bg-BG"/>
          </w:rPr>
          <w:t>и Base64 Кодиране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1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2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3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4">
    <w:nsid w:val="FFFFFF89"/>
    <w:multiLevelType w:val="singleLevel"/>
    <w:tmpl w:val="4C7CAEF2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5">
    <w:nsid w:val="319F4AD7"/>
    <w:multiLevelType w:val="hybridMultilevel"/>
    <w:tmpl w:val="F0B4DA7C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DateAndTime/>
  <w:proofState w:spelling="clean" w:grammar="clean"/>
  <w:attachedTemplate r:id="rId1"/>
  <w:defaultTabStop w:val="720"/>
  <w:hyphenationZone w:val="425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7F0"/>
    <w:rsid w:val="00073405"/>
    <w:rsid w:val="001937F0"/>
    <w:rsid w:val="003E1060"/>
    <w:rsid w:val="004A4B67"/>
    <w:rsid w:val="005664EF"/>
    <w:rsid w:val="005F4173"/>
    <w:rsid w:val="00635450"/>
    <w:rsid w:val="00640AE3"/>
    <w:rsid w:val="00712F9A"/>
    <w:rsid w:val="007E3400"/>
    <w:rsid w:val="00A338EC"/>
    <w:rsid w:val="00A57F24"/>
    <w:rsid w:val="00AB0000"/>
    <w:rsid w:val="00C155B5"/>
    <w:rsid w:val="00D0500F"/>
    <w:rsid w:val="00E2374B"/>
    <w:rsid w:val="00F5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628BAD" w:themeColor="accent2" w:themeShade="BF"/>
      <w:spacing w:val="5"/>
      <w:sz w:val="20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595959" w:themeColor="text1" w:themeTint="A6"/>
      <w:spacing w:val="5"/>
      <w:sz w:val="20"/>
      <w:szCs w:val="24"/>
      <w:lang w:eastAsia="ja-JP"/>
    </w:rPr>
  </w:style>
  <w:style w:type="paragraph" w:styleId="Title">
    <w:name w:val="Title"/>
    <w:basedOn w:val="Normal"/>
    <w:link w:val="TitleChar"/>
    <w:uiPriority w:val="10"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9FB8CD" w:themeColor="accent2"/>
      <w:sz w:val="52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HAnsi"/>
      <w:color w:val="9FB8CD" w:themeColor="accent2"/>
      <w:sz w:val="24"/>
      <w:szCs w:val="24"/>
      <w:lang w:eastAsia="ja-JP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bCs/>
      <w:color w:val="9FB8CD" w:themeColor="accent2"/>
      <w:sz w:val="16"/>
      <w:szCs w:val="18"/>
    </w:r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spacing w:val="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16"/>
      </w:numPr>
      <w:spacing w:after="12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17"/>
      </w:numPr>
      <w:spacing w:after="120"/>
      <w:contextualSpacing/>
    </w:pPr>
  </w:style>
  <w:style w:type="paragraph" w:styleId="ListBullet3">
    <w:name w:val="List Bullet 3"/>
    <w:basedOn w:val="Normal"/>
    <w:uiPriority w:val="36"/>
    <w:unhideWhenUsed/>
    <w:qFormat/>
    <w:pPr>
      <w:numPr>
        <w:numId w:val="18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pPr>
      <w:numPr>
        <w:numId w:val="19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pPr>
      <w:numPr>
        <w:numId w:val="20"/>
      </w:numPr>
      <w:spacing w:after="12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7F7F7F" w:themeColor="background1" w:themeShade="7F"/>
      <w:sz w:val="20"/>
      <w:szCs w:val="20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FooterLeft">
    <w:name w:val="Footer Left"/>
    <w:basedOn w:val="Normal"/>
    <w:next w:val="Normal"/>
    <w:uiPriority w:val="35"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  <w:spacing w:line="240" w:lineRule="auto"/>
      <w:contextualSpacing/>
    </w:pPr>
    <w:rPr>
      <w:color w:val="7F7F7F" w:themeColor="text1" w:themeTint="80"/>
      <w:szCs w:val="18"/>
    </w:rPr>
  </w:style>
  <w:style w:type="paragraph" w:customStyle="1" w:styleId="FooterRight">
    <w:name w:val="Footer Right"/>
    <w:basedOn w:val="Footer"/>
    <w:uiPriority w:val="35"/>
    <w:qFormat/>
    <w:pPr>
      <w:pBdr>
        <w:top w:val="dashed" w:sz="4" w:space="18" w:color="7F7F7F"/>
      </w:pBdr>
      <w:spacing w:line="240" w:lineRule="auto"/>
      <w:contextualSpacing/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Normal"/>
    <w:next w:val="Normal"/>
    <w:uiPriority w:val="39"/>
    <w:pPr>
      <w:pBdr>
        <w:bottom w:val="dashed" w:sz="4" w:space="18" w:color="7F7F7F" w:themeColor="text1" w:themeTint="80"/>
      </w:pBdr>
      <w:tabs>
        <w:tab w:val="center" w:pos="4320"/>
        <w:tab w:val="right" w:pos="8640"/>
      </w:tabs>
      <w:spacing w:line="396" w:lineRule="auto"/>
    </w:pPr>
  </w:style>
  <w:style w:type="paragraph" w:customStyle="1" w:styleId="HeaderLeft">
    <w:name w:val="Header Left"/>
    <w:basedOn w:val="Header"/>
    <w:uiPriority w:val="35"/>
    <w:qFormat/>
    <w:pPr>
      <w:pBdr>
        <w:bottom w:val="dashed" w:sz="4" w:space="18" w:color="7F7F7F" w:themeColor="text1" w:themeTint="80"/>
      </w:pBdr>
      <w:spacing w:line="396" w:lineRule="auto"/>
    </w:pPr>
    <w:rPr>
      <w:color w:val="7F7F7F" w:themeColor="text1" w:themeTint="80"/>
    </w:rPr>
  </w:style>
  <w:style w:type="paragraph" w:customStyle="1" w:styleId="HeaderRight">
    <w:name w:val="Header Right"/>
    <w:basedOn w:val="Header"/>
    <w:uiPriority w:val="35"/>
    <w:qFormat/>
    <w:pPr>
      <w:pBdr>
        <w:bottom w:val="dashed" w:sz="4" w:space="18" w:color="7F7F7F"/>
      </w:pBdr>
      <w:jc w:val="right"/>
    </w:pPr>
    <w:rPr>
      <w:color w:val="7F7F7F" w:themeColor="text1" w:themeTint="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628BAD" w:themeColor="accent2" w:themeShade="BF"/>
      <w:spacing w:val="5"/>
      <w:sz w:val="20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595959" w:themeColor="text1" w:themeTint="A6"/>
      <w:spacing w:val="5"/>
      <w:sz w:val="20"/>
      <w:szCs w:val="24"/>
      <w:lang w:eastAsia="ja-JP"/>
    </w:rPr>
  </w:style>
  <w:style w:type="paragraph" w:styleId="Title">
    <w:name w:val="Title"/>
    <w:basedOn w:val="Normal"/>
    <w:link w:val="TitleChar"/>
    <w:uiPriority w:val="10"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9FB8CD" w:themeColor="accent2"/>
      <w:sz w:val="52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HAnsi"/>
      <w:color w:val="9FB8CD" w:themeColor="accent2"/>
      <w:sz w:val="24"/>
      <w:szCs w:val="24"/>
      <w:lang w:eastAsia="ja-JP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bCs/>
      <w:color w:val="9FB8CD" w:themeColor="accent2"/>
      <w:sz w:val="16"/>
      <w:szCs w:val="18"/>
    </w:r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spacing w:val="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16"/>
      </w:numPr>
      <w:spacing w:after="12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17"/>
      </w:numPr>
      <w:spacing w:after="120"/>
      <w:contextualSpacing/>
    </w:pPr>
  </w:style>
  <w:style w:type="paragraph" w:styleId="ListBullet3">
    <w:name w:val="List Bullet 3"/>
    <w:basedOn w:val="Normal"/>
    <w:uiPriority w:val="36"/>
    <w:unhideWhenUsed/>
    <w:qFormat/>
    <w:pPr>
      <w:numPr>
        <w:numId w:val="18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pPr>
      <w:numPr>
        <w:numId w:val="19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pPr>
      <w:numPr>
        <w:numId w:val="20"/>
      </w:numPr>
      <w:spacing w:after="12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7F7F7F" w:themeColor="background1" w:themeShade="7F"/>
      <w:sz w:val="20"/>
      <w:szCs w:val="20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FooterLeft">
    <w:name w:val="Footer Left"/>
    <w:basedOn w:val="Normal"/>
    <w:next w:val="Normal"/>
    <w:uiPriority w:val="35"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  <w:spacing w:line="240" w:lineRule="auto"/>
      <w:contextualSpacing/>
    </w:pPr>
    <w:rPr>
      <w:color w:val="7F7F7F" w:themeColor="text1" w:themeTint="80"/>
      <w:szCs w:val="18"/>
    </w:rPr>
  </w:style>
  <w:style w:type="paragraph" w:customStyle="1" w:styleId="FooterRight">
    <w:name w:val="Footer Right"/>
    <w:basedOn w:val="Footer"/>
    <w:uiPriority w:val="35"/>
    <w:qFormat/>
    <w:pPr>
      <w:pBdr>
        <w:top w:val="dashed" w:sz="4" w:space="18" w:color="7F7F7F"/>
      </w:pBdr>
      <w:spacing w:line="240" w:lineRule="auto"/>
      <w:contextualSpacing/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Normal"/>
    <w:next w:val="Normal"/>
    <w:uiPriority w:val="39"/>
    <w:pPr>
      <w:pBdr>
        <w:bottom w:val="dashed" w:sz="4" w:space="18" w:color="7F7F7F" w:themeColor="text1" w:themeTint="80"/>
      </w:pBdr>
      <w:tabs>
        <w:tab w:val="center" w:pos="4320"/>
        <w:tab w:val="right" w:pos="8640"/>
      </w:tabs>
      <w:spacing w:line="396" w:lineRule="auto"/>
    </w:pPr>
  </w:style>
  <w:style w:type="paragraph" w:customStyle="1" w:styleId="HeaderLeft">
    <w:name w:val="Header Left"/>
    <w:basedOn w:val="Header"/>
    <w:uiPriority w:val="35"/>
    <w:qFormat/>
    <w:pPr>
      <w:pBdr>
        <w:bottom w:val="dashed" w:sz="4" w:space="18" w:color="7F7F7F" w:themeColor="text1" w:themeTint="80"/>
      </w:pBdr>
      <w:spacing w:line="396" w:lineRule="auto"/>
    </w:pPr>
    <w:rPr>
      <w:color w:val="7F7F7F" w:themeColor="text1" w:themeTint="80"/>
    </w:rPr>
  </w:style>
  <w:style w:type="paragraph" w:customStyle="1" w:styleId="HeaderRight">
    <w:name w:val="Header Right"/>
    <w:basedOn w:val="Header"/>
    <w:uiPriority w:val="35"/>
    <w:qFormat/>
    <w:pPr>
      <w:pBdr>
        <w:bottom w:val="dashed" w:sz="4" w:space="18" w:color="7F7F7F"/>
      </w:pBdr>
      <w:jc w:val="right"/>
    </w:pPr>
    <w:rPr>
      <w:color w:val="7F7F7F" w:themeColor="text1" w:themeTint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o\AppData\Roaming\Microsoft\Templates\Origin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BF048-624E-4E11-B794-E32DA40577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CE65F9-6D1F-45BE-8AAF-04F59C17757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F6A97591-F305-4D98-9B3E-49FAFB4BE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OriginReport</Template>
  <TotalTime>0</TotalTime>
  <Pages>4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RLE и Base64 Кодиране</vt:lpstr>
    </vt:vector>
  </TitlesOfParts>
  <Company/>
  <LinksUpToDate>false</LinksUpToDate>
  <CharactersWithSpaces>3626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RLE и Base64 Кодиране</dc:title>
  <dc:subject>Марио Ничев ФН:81167</dc:subject>
  <dc:creator>Mario</dc:creator>
  <cp:lastModifiedBy>Mario</cp:lastModifiedBy>
  <cp:revision>2</cp:revision>
  <cp:lastPrinted>2015-06-14T15:12:00Z</cp:lastPrinted>
  <dcterms:created xsi:type="dcterms:W3CDTF">2015-06-14T15:12:00Z</dcterms:created>
  <dcterms:modified xsi:type="dcterms:W3CDTF">2015-06-14T15:12:00Z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TC017730839991</vt:lpwstr>
  </property>
</Properties>
</file>